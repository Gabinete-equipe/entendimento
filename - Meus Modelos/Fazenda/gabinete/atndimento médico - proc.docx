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[PARTE]de [PARTE]de ação de obrigação de fazer cumulada com pedido de indenização por danos morais movida por [PARTE]contra a [PARTE]o [PARTE]e o [PARTE]- [PARTE]com pedido de tutela de urgência.</w:t>
      </w:r>
    </w:p>
    <w:p>
      <w:r>
        <w:t>Na exordial (fls. 1/16), o autor alega ser portador de doença grave denominada [PARTE]de [PARTE]pieloureteral, necessitando de procedimento cirúrgico urgente. [PARTE]tentativas anteriores de realizar a cirurgia, que foram adiadas em diversas ocasiões, relata que teve seu quadro clínico agravado, apresentando fortes dores, infecções urinárias e outros sintomas debilitantes decorrentes da permanência de um cateter duplo [PARTE]o autor, a cirurgia foi inicialmente marcada para 25/10/2023, adiada para 22/11/2023 e novamente para 29/07/2024, sendo cancelada na véspera ou no mesmo dia de cada agendamento devido a supostas emergências ou falta de equipamento. [PARTE]das reclamações junto à ouvidoria do hospital, não obteve respostas ou uma nova data para o procedimento. O autor sustenta que, diante da falta de previsão para a cirurgia, sofre impactos psicológicos e físicos diários, sendo exposto a situação vexatória e de negligência por parte dos requeridos.</w:t>
      </w:r>
    </w:p>
    <w:p>
      <w:r>
        <w:t>[PARTE]a concessão de tutela de urgência para que seja realizada a cirurgia de forma imediata, sem nova remarcação, sob pena de multa diária de [PARTE]50.000,00 em caso de descumprimento. No mérito, requer a condenação dos réus em obrigação de fazer (realização do procedimento) e ao pagamento de indenização por danos morais, além dos benefícios da justiça gratuita.</w:t>
      </w:r>
    </w:p>
    <w:p>
      <w:r>
        <w:t>[PARTE]a exordial, fora deferida a tutela de urgência deferida, determinando-se que os réus realizem a cirurgia do autor no prazo de 15 dias, sob pena de multa diária de [PARTE]1.000,00 em caso de descumprimento; foram concedidos os benefícios da gratuidade de justiça e determinada a citação das rés (fls. 108/109).</w:t>
      </w:r>
    </w:p>
    <w:p>
      <w:r>
        <w:t>[PARTE]a Fazenda Pública do Estado de [PARTE]argui a preliminar de falta de interesse de agir. No mérito, argumenta que o procedimento cirúrgico requisitado pelo autor foi devidamente agendado para o dia 02/09/2024 no [PARTE]das [PARTE]da [PARTE]de [PARTE]de [PARTE]atendendo à demanda de saúde do autor conforme as possibilidades administrativas. [PARTE]ainda que o agendamento ocorreu de acordo com o fluxo administrativo da unidade hospitalar, e que as limitações estruturais e logísticas devem ser consideradas para os agendamentos de procedimentos eletivos como o solicitado (fls. 131/143) .</w:t>
      </w:r>
    </w:p>
    <w:p>
      <w:r>
        <w:t>O Município de [PARTE]sustenta, em preliminar, sua ilegitimidade passiva, argumentando que o autor reside em [PARTE]e que o atendimento médico em questão foi prestado pelo [PARTE]das [PARTE]de [PARTE]uma autarquia estadual, regulada pelo [PARTE]Regional de [PARTE]– [PARTE]vinculado ao Estado de [PARTE]forma, defende que a [PARTE]Municipal de [PARTE]de [PARTE]não possui acesso direto aos processos internos do hospital, incluindo agendamentos e quantidades de pacientes aguardando atendimento. [PARTE]isso, o Município alega que não deve figurar no polo passivo da ação, pois não teria responsabilidade pela prestação dos serviços médicos solicitados pelo autor (fls. 144/150) .</w:t>
      </w:r>
    </w:p>
    <w:p>
      <w:r>
        <w:t>O autor apresentou réplica (fls. 161/163), informando que realizou a cirurgia e, portanto, não haveria mais necessidade de medida de urgência quanto ao procedimento cirúrgico. [PARTE]o requerente ressalta que a ação deve continuar no tocante ao pedido de indenização por danos morais, em função das diversas remarcações anteriores, que teriam provocado sofrimento e danos à sua saúde e dignidade.</w:t>
      </w:r>
    </w:p>
    <w:p>
      <w:r>
        <w:t>Os autos vieram conclusos para sentença.</w:t>
      </w:r>
    </w:p>
    <w:p>
      <w:r>
        <w:t xml:space="preserve">[PARTE]a síntese do necessário. </w:t>
      </w:r>
    </w:p>
    <w:p>
      <w:r>
        <w:t xml:space="preserve">FUNDAMENTO [PARTE]interesse de agir se encontra seccionado, segundo a doutrina majoritária, em dois elementos, quais sejam o interesse adequação (verificado pelo meio adequado utilizado para o fim proposto objetivado na ação), e o interesse necessidade (que se verifica na necessidade ou desnecessidade da tutela jurisdicional, na medida em que certas providências pleiteadas em ação judicial poderiam ser atingidas por mero pedido administrativo). </w:t>
      </w:r>
    </w:p>
    <w:p>
      <w:r>
        <w:t xml:space="preserve">A ausência de interesse de agir, portanto, se verifica pela escolha errônea do instrumento jurisdicional adequado ao fim proposto ou nos casos em que a ação seria despicienda, ante a possibilidade de que o objetivo fosse conseguido de forma direta, sem a intervenção do [PARTE]caso dos autos, não há que se falar em ausência de interesse necessidade, na medida em que a casa de pedir é clara no sentido de que não houve negativa da realização do procedimento cirúrgico pelo Estado, mas sucessivos agendamentos e remarcações do procedimento, buscando pela via judicial a obrigação de fazer consistente na realização do ato médico (afastando-se novas remarcações), bem como se buscando a reparação dos danos morais in tese suportados pelo autor. </w:t>
      </w:r>
    </w:p>
    <w:p>
      <w:r>
        <w:t xml:space="preserve">[PARTE]não há que se falar em ausência de interesse de agir, já que o interesse decorre, justamente, da suposta ingerência estatal que teria levado a diversos inconvenientes ao autor. [PARTE]portanto, a preliminar. </w:t>
      </w:r>
    </w:p>
    <w:p>
      <w:r>
        <w:t xml:space="preserve">No que diz respeito ao, por outro lado, à ilegitimidade passiva arguida pelo Município de [PARTE]é mesmo o caso de se reconhecer a ilegitimidade passiva. </w:t>
      </w:r>
    </w:p>
    <w:p>
      <w:r>
        <w:t xml:space="preserve">A legitimidade passiva se trata da pertinência subjetiva existente e consistente na possibilidade de a parte ser compelida a cumprir determinada obrigação ou responder por determinados fatos em virtude de sua condição frente aos fatos narrados na exordial (teoria da asserção). </w:t>
      </w:r>
    </w:p>
    <w:p>
      <w:r>
        <w:t xml:space="preserve">No caso dos autos, em relação ao Município de [PARTE]não se pode falar em pertinência subjetiva, já que não poderia, de qualquer forma, ser compelida a cumprir o que requerido em exordial, não podendo também responder pelo fato da vida narrado. </w:t>
      </w:r>
    </w:p>
    <w:p>
      <w:r>
        <w:t xml:space="preserve">[PARTE]pois os documentos demonstram que o autor reside em [PARTE]inexistindo qualquer obrigação do Município de [PARTE]para com o atendimento do autor. [PARTE]mas a existência de hospital de natureza Estadual nesta [PARTE]– que se diga de passagem, atende a dezenas de cidades da [PARTE]de acordo com as respectivas regiões administrativas definidas pelo [PARTE]e Ministério da [PARTE]– não lhe pode impingir qualquer obrigação. </w:t>
      </w:r>
    </w:p>
    <w:p>
      <w:r>
        <w:t>[PARTE]pois o hospital das [PARTE]se trata de autarquia Estadual, não mantendo qualquer ligação com o Município de [PARTE]sentido:</w:t>
      </w:r>
    </w:p>
    <w:p>
      <w:r>
        <w:t>[PARTE]de pertinência subjetiva pelo Município de [PARTE]da ação. [PARTE]de fazer consistente no fornecimento de medicamento de alto custo. Autora residente em outro Município. [PARTE]do ente federado não compreende o fornecimento de tratamento cirúrgico complexo em favor de pessoa não residente dentro de seus limites territoriais. Sentença mantida. NEGADO [PARTE]- [PARTE]00020699820148260168 [PARTE]de [PARTE]09/02/2021, 8ª [PARTE]de [PARTE]Público, [PARTE]de [PARTE]09/02/2021)</w:t>
      </w:r>
    </w:p>
    <w:p>
      <w:r>
        <w:t xml:space="preserve">[PARTE]forma, acolho a preliminar do Município de [PARTE]e extingo o processo em relação ao ente, diante da inconteste inexistência de legitimidade passiva nos presentes autos. </w:t>
      </w:r>
    </w:p>
    <w:p>
      <w:r>
        <w:t xml:space="preserve">[PARTE]os pressupostos processuais e condições da ação, passo ao mérito. </w:t>
      </w:r>
    </w:p>
    <w:p>
      <w:r>
        <w:t xml:space="preserve">E, no mérito, o pedido merece a [PARTE]que o autor teve sua cirurgia remarcada em diversas ocasiões e que, apesar de o ato ser de fato incorporado ao [PARTE]houve diversos reagendamentos sem justificativa adequada, sendo certo que inexiste nos autos qualquer tentativa de justificação técnica pelos sucessivos reagendamentos. </w:t>
      </w:r>
    </w:p>
    <w:p>
      <w:r>
        <w:t xml:space="preserve">O argumento do Estado no sentido de que o aparato público se utilizaria de cronologia para a realização dos procedimentos não reflete a realidade, já que o que ocorreu, em verdade, fora o descaso com a situação médica do reclamante, sem haver, sequer, a transparência de se indicar a ele quais seriam os motivos ou prioridades de atendimento que teriam levado aos sucessivos reagendamentos. </w:t>
      </w:r>
    </w:p>
    <w:p>
      <w:r>
        <w:t xml:space="preserve">[PARTE]mas se a cirurgia fora marcada por diversas vezes, somente o surgimento de casos mais graves que justificassem o remanejamento cirúrgico é que poderia ser entendido como razoável de acordo com a linha de defesa adotada. [PARTE]que sequer é ventilado que outras pessoas em estado mais grave foram submetidas ao procedimento cirúrgico em detrimento do autor. </w:t>
      </w:r>
    </w:p>
    <w:p>
      <w:r>
        <w:t xml:space="preserve">O que se verifica é que o Estado, na figura dos prestadores diretos e indiretos de saúde reagendam, corriqueiramente, os procedimentos prestados aos cidadãos, sem qualquer argumento lógico que permita demonstrar que outras prioridades foram deslocadas, levando ao adiamento de cirurgias. </w:t>
      </w:r>
    </w:p>
    <w:p>
      <w:r>
        <w:t xml:space="preserve">As cirurgias eletivas, ao contrário do que sustentado pela [PARTE]Procuradoria, obedecem ao fluxo dos médicos e hospitais em que serão realizados os procedimentos. Os procedimentos são marcados de comum acordo com os médicos, verificando-se a disponibilidade de leitos e do aparato necessário ao ato, de acordo com sua complexidade. </w:t>
      </w:r>
    </w:p>
    <w:p>
      <w:r>
        <w:t xml:space="preserve">É certo que ocorrem, por vezes, situações extremas que levam ao remanejamento de cirurgias eletivas, como desastres regionais ou mesmo estados pandêmicos como os que assolaram o mundo em meados de 2020. [PARTE]obstante, a inexistência de justificativas no caso concreto e a própria reiteração de atos de reagendamento em diversos casos veiculados cotidianamente em ações judiciais demonstram mais a ingerência do [PARTE]do que casos isolados que deveriam ser tratados de forma pontual. </w:t>
      </w:r>
    </w:p>
    <w:p>
      <w:r>
        <w:t xml:space="preserve">A reformulação do sistema de atendimentos, especialmente em relação a cirurgias eletivas, urge, na medida em que diversos são os processos em que o Estado se vê interpelado por adiamentos constantes de cirurgias agendadas sem que traga aos autos aio menos um argumento condizente que demonstre a necessidade de tais remanejamentos. </w:t>
      </w:r>
    </w:p>
    <w:p>
      <w:r>
        <w:t>[PARTE]sentido, é indelével a existência de ato ilegítimo e ilícito caracterizado pelos diversos reagendamentos da cirurgia necessária ao autor. [PARTE]ato ilícito (art. 186 do código Civil), exsurge o respectivo dever de indenizar na exata medida do dano gerado (art. 927 do Código Civil).</w:t>
      </w:r>
    </w:p>
    <w:p>
      <w:r>
        <w:t>[PARTE]mesmo sentido já decidiu a [PARTE]– [PARTE]– [PARTE]– [PARTE]– [PARTE]– [PARTE]– [PARTE]– [PARTE]– [PARTE]1. A responsabilidade civil do Estado e das pessoas jurídicas de direito privado prestadoras de serviço público é objetiva, baseada na teoria do risco administrativo no caso de comportamento danoso comissivo (art. 37, § 6º, [PARTE]e subjetiva por culpa do serviço ou "falta de serviço" quando este não funciona, devendo funcionar, funciona mal ou funciona atrasado. 2. [PARTE]civil caracterizada da associação mantenedora do hospital conveniado à [PARTE]Estadual de [PARTE]que retardou a realização da cirurgia, somente executada após o deferimento de tutela de urgência, deixando ainda de reinserir a paciente no sistema [PARTE]de indenizar presente. [PARTE]de dano moral indenizável. [PARTE]indenizatório pleiteado que se mostra razoável e compatível. Município que se desincumbiu de sua obrigação de inscrever a paciente oncológica na rede de atendimento estadual, inexistindo conduta omissiva causadora de dano que lhe possa ser imputada. [PARTE]procedente, em parte, apenas quanto à associação demandada. Sentença reformada, em parte. Recurso provido.</w:t>
      </w:r>
    </w:p>
    <w:p>
      <w:r>
        <w:t>(TJ - Apelação [PARTE]de [PARTE]12/05/2023, 9ª [PARTE]de [PARTE]Público, [PARTE]de [PARTE]12/05/2023)</w:t>
      </w:r>
    </w:p>
    <w:p>
      <w:r>
        <w:t xml:space="preserve">[PARTE]consequência, entende-se que é inconteste o abalo moral sofrido pelo autor em razão de todos os percalços e entraves já delineados. O abalo se dá na modalidade in re ipsa, sendo, de fato presumido, na medida em que decorrem dos próprios fatos. </w:t>
      </w:r>
    </w:p>
    <w:p>
      <w:r>
        <w:t>[PARTE]o infortúnio ultrapassa, em muito, os meros aborrecimentos da vida cotidiana, causando claro sofrimento ao autor.</w:t>
      </w:r>
    </w:p>
    <w:p>
      <w:r>
        <w:t xml:space="preserve">[PARTE]a condenação ao pagamento de indenização pelo dano moral experimentado merece a procedência, na medida em que se identificam o prejuízo moral suportado pelo autor (dano), o ato do agente réu, assim como o nexo de causalidade ligando um ao outro. [PARTE]caso, a responsabilidade é objetiva, em virtude da aplicação do art. 37, §6º da Constituição Federal, ensejando-se o dever de indenizar independente de culpa. </w:t>
      </w:r>
    </w:p>
    <w:p>
      <w:r>
        <w:t>[PARTE]a reparação do dano e o estabelecimento do quantum indenizatório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[PARTE]“se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[PARTE]in “Comentários ao [PARTE]Código [PARTE]vol. III, [PARTE]4ª ed., p. 82 e 85).</w:t>
      </w:r>
    </w:p>
    <w:p>
      <w:r>
        <w:t>Em relação aos critérios para fixação da indenização, leciona [PARTE]“Importa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[PARTE]de [PARTE]Civil, 9ª ed., [PARTE]2005, p. 98).</w:t>
      </w:r>
    </w:p>
    <w:p>
      <w:r>
        <w:t xml:space="preserve">[PARTE]ainda, o critério bifásico proposto pelo [PARTE]em que primeiro são observados os parâmetros médios de condenações em casos análogos e, posteriormente, verificam-se as peculiaridades do caso concreto para se diferenciar o quantum indenizatório. </w:t>
      </w:r>
    </w:p>
    <w:p>
      <w:r>
        <w:t xml:space="preserve">[PARTE]ponto, entendo pela drástica minoração da indenização pleiteada, na medida em que, apesar do ato ora exposto, o sofrimento não levou a maiores consequências superiores ao ordinário em casos similares. </w:t>
      </w:r>
    </w:p>
    <w:p>
      <w:r>
        <w:t>[PARTE]considerando tais aspectos, entende-se que o quantum a título de indenização pelos danos morais deve ser fixado em [PARTE]5.000,00 (cinco mil reais), porquanto condizente com os valores envolvidos na demanda e com a dimensão do dano comprovado, com correção monetária pela tabela prática do [PARTE]desde a sentença (Súmula nº [PARTE]do [PARTE]e os juros de mora pela incidência da taxa [PARTE]deduzido o índice de atualização monetária (art. 406, § 1º, do [PARTE]a partir da citação.</w:t>
      </w:r>
    </w:p>
    <w:p>
      <w:r>
        <w:t>[PARTE]o exposto, julgo [PARTE]o pedido formulado por [PARTE]contra a [PARTE]e o [PARTE]para:</w:t>
      </w:r>
    </w:p>
    <w:p>
      <w:r>
        <w:t>[PARTE]o processo sem resolução de mérito em relação ao Município de [PARTE]mérito, julgar [PARTE]a ação em face da [PARTE]ratificando a liminar concedida com a manutenção da determinação de fazer e para [PARTE]ao pagamento de indenização por danos morais no importe de [PARTE](cinco mil reais), porquanto condizente com os valores envolvidos na demanda e com a dimensão do dano comprovado, com correção monetária pela tabela prática do [PARTE]desde a sentença (Súmula nº [PARTE]do [PARTE]e os juros de mora pela incidência da taxa [PARTE]deduzido o índice de atualização monetária (art. 406, § 1º, do [PARTE]a partir da citação. [PARTE]o faço nos termos do artigo 487, inciso [PARTE]do Código de Processo Civil;</w:t>
      </w:r>
    </w:p>
    <w:p>
      <w:r>
        <w:t xml:space="preserve">[PARTE]ainda, o requerido, ao pagamento das despesas processuais e honorários advocatícios em benefício dos patronos do requerente fixando-os no percentual de 10% sobre o valor atribuído à causa, por força do art. 85, §§2º, 8º e 8-A do [PARTE]juros incidirão do trânsito em julgado e a correção monetária desta data (art. 85, § 16 do [PARTE]a adoção da Súmula 326 do Superior Tribunal de Justiça no sentido de que a condenação em montante inferior ao postulado não implica em sucumbência recíproca. </w:t>
      </w:r>
    </w:p>
    <w:p>
      <w:r>
        <w:t xml:space="preserve">[PARTE]ressarcimento de custas e/ou despesas processuais, porquanto o autor da ação é beneficiário da gratuidade e nada desembolsou a tal título. </w:t>
      </w:r>
    </w:p>
    <w:p>
      <w:r>
        <w:t>[PARTE]a remessa necessária, nos termos do artigo 496, §3º, inciso [PARTE]do [PARTE]o trânsito em julgado, nada mais sendo requerido, remetam-se os autos ao arquivo, depois de feitas às devidas anotações e comunicações.</w:t>
      </w:r>
    </w:p>
    <w:p>
      <w:r>
        <w:t>PUBLIQUE-SE, [PARTE]13 de novembro de 2024.</w:t>
      </w:r>
    </w:p>
    <w:p/>
    <w:p/>
    <w:p>
      <w:r>
        <w:t xml:space="preserve"> RAFAEL [PARTE]de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