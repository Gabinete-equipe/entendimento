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[PARTE](art. 121, § 2º, [PARTE]e [PARTE]do Código Penal)</w:t>
      </w:r>
    </w:p>
    <w:p>
      <w:r>
        <w:t>[PARTE]ao réu [PARTE]dia 29/11/2020, na [PARTE]“Água do [PARTE]nº [PARTE]centro, município e [PARTE]de [PARTE]a vítima [PARTE]de [PARTE]foi amarrada, sofreu lesões corporais e, em seguida, foi alvejada por disparos de arma de fogo, causando-lhe as lesões descritas no exame necroscópico de fls. 74/85 e que a levaram a óbito?</w:t>
      </w:r>
    </w:p>
    <w:p>
      <w:r>
        <w:t>[PARTE]réu [PARTE]foi um dos autores dos fatos, contribuindo para que a vítima fosse amarrada, lesionada e alvejada por disparos de arma de fogo, vindo a causar as lesões referidas no exame necroscópico e a consequente morte da vítima [PARTE]de [PARTE]jurado(a) absolve o acusado? [PARTE]tese de legítima defesa ou outras que os jurados entendam como pertinentes, inclusive a clemência)</w:t>
      </w:r>
    </w:p>
    <w:p>
      <w:r>
        <w:t>[PARTE]réu [PARTE]agiu por motivo torpe, consistente em suposta represália ao crime de furto que teria sido cometido contra ele?</w:t>
      </w:r>
    </w:p>
    <w:p>
      <w:r>
        <w:t>[PARTE]réu [PARTE]agiu com emprego de meio cruel, consistente em amarrar a vítima e lhe causar lesões antes de efetuar os disparos de arma de fogo que provocaram a sua morte?</w:t>
      </w:r>
    </w:p>
    <w:p/>
    <w:p>
      <w:r>
        <w:t>[PARTE]ao réu [PARTE]dia 29/11/2020, na [PARTE]“Água do [PARTE]nº [PARTE]centro, município e [PARTE]de [PARTE]a vítima [PARTE]de [PARTE]foi amarrada, sofreu lesões corporais e, em seguida, foi alvejada por disparos de arma de fogo, causando-lhe as lesões descritas no exame necroscópico de fls. 74/85 e que a levaram a óbito?</w:t>
      </w:r>
    </w:p>
    <w:p>
      <w:r>
        <w:t>[PARTE]réu [PARTE]foi um dos autores dos fatos, contribuindo para que a vítima fosse amarrada, lesionada e alvejada por disparos de arma de fogo, vindo a causar as lesões referidas no exame necroscópico e a consequente morte da vítima [PARTE]de [PARTE]jurado(a) absolve o acusado? [PARTE]tese de legítima defesa ou outras que os jurados entendam como pertinentes, inclusive a clemência)</w:t>
      </w:r>
    </w:p>
    <w:p>
      <w:r>
        <w:t>[PARTE]réu [PARTE]agiu por motivo torpe, consistente em suposta represália ao crime de furto que teria sido cometido contra ele?</w:t>
      </w:r>
    </w:p>
    <w:p>
      <w:r>
        <w:t>[PARTE]réu [PARTE]agiu com emprego de meio cruel, consistente em amarrar a vítima e lhe causar lesões antes de efetuar os disparos de arma de fogo que provocaram a sua morte?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