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[PARTE]121, § 2º, [PARTE]14, [PARTE]1) [PARTE]dia 14 de maio de 2024, durante a madrugada, na [PARTE]nº [PARTE]em [PARTE]a vítima [PARTE]foi ferida com golpes de facão, causando-lhe as lesões descritas no prontuário médico de fls. 86/96, fotografadas a fls. 107/123 e descritas no laudo de exame de corpo de delito a fls. 136/137?</w:t>
      </w:r>
    </w:p>
    <w:p>
      <w:r>
        <w:t>2) [PARTE]Réu [PARTE]foi o autor dos fatos, desferindo os golpes de facão contra a vítima [PARTE]causando-lhe as lesões referenciadas nos autos?</w:t>
      </w:r>
    </w:p>
    <w:p>
      <w:r>
        <w:t>3) [PARTE]agindo, o Réu deu início à execução de um crime de homicídio, que somente não se consumou por circunstâncias alheias à sua vontade - consistente nos gritos de socorro da vítima que chamaram a atenção da testemunha [PARTE]fazendo com que o réu se evadisse, e no pronto e eficaz socorro médico dispensado à vítima?</w:t>
      </w:r>
    </w:p>
    <w:p>
      <w:r>
        <w:t>4) [PARTE]absolve o acusado?</w:t>
      </w:r>
    </w:p>
    <w:p>
      <w:r>
        <w:t>5) [PARTE]Réu agiu por motivo fútil - pelo fato de acreditar que a vítima [PARTE]o havia "caguetado" para as autoridades policiais?</w:t>
      </w:r>
    </w:p>
    <w:p>
      <w:r>
        <w:t>6) [PARTE]Réu empregou recurso que dificultou a defesa da vítima, atacando [PARTE]de surpresa enquanto ela dormia no sofá, momento em que não podia esperar nem se defender das agressões?</w:t>
      </w:r>
    </w:p>
    <w:p>
      <w:r>
        <w:t>7) [PARTE]Réu confessou a prática do crime?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