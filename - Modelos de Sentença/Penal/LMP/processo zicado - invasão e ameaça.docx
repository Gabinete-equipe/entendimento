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FÁBIO AUGUSTO GONÇALVES, devidamente qualificado nos autos, acusado de cometer os crimes de VIOLAÇÃO DE DOMICÍLIO QUALIFICADA (artigo 150, § 1º c/c artigo 61, II, "f", por 2 vezes, na forma do artigo 71, do [PARTE]) e AMEAÇA QUALIFICADA (artigo 147, § 1º, por 2 vezes, na forma do artigo 71, do [PARTE]), em concurso material.</w:t>
      </w:r>
    </w:p>
    <w:p>
      <w:r>
        <w:t>Recebida a denúncia em 23/07/2025 (fls. 114/119), o Réu foi devidamente citado e apresentou resposta à acusação (fls. 97/100).</w:t>
      </w:r>
    </w:p>
    <w:p>
      <w:r>
        <w:t>Em instrução, foram ouvidas as testemunhas de acusação, a vítima e interrogado o Réu.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dos delitos imputados.</w:t>
      </w:r>
    </w:p>
    <w:p>
      <w:r>
        <w:t>A Defesa, por sua vez, aduz que demonstrará a inocência do Réu, postulando pela absolvição.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que, no dia 14 de junho de 2025, o denunciado praticou, em três oportunidades distintas, condutas delitivas contra sua ex-companheira. Na primeira ocasião, por volta das 19h54min, na [PARTE] dos Santos, n. 104, Palmital/SP, invadiu residência contra a vontade expressa dos moradores. Posteriormente, às 21h30min, na [PARTE] de Setembro, n. 1321, mesma cidade, novamente invadiu a residência da vítima, proferindo ameaças de morte, dizendo que "ela pagaria caro e iria matá-la". Por fim, às 23h11min, no mesmo local, retornou munido de arma branca (faca) e intensificou as ameaças, declarando que "iria esfaqueá-la e matá-la", chegando a chutar o portão da residência de forma violenta.</w:t>
      </w:r>
    </w:p>
    <w:p>
      <w:r>
        <w:t>A materialidade dos delitos é demonstrada pelo auto de prisão em flagrante delito (fls. 3/27), termo de declaração da vítima M.P.D.A.F. (fls. 7/8), termo de depoimento dos policiais militares André de Oliveira (fls. 3/4) e [PARTE] (fls. 5/6), auto de exibição e apreensão da faca (fls. 22 e 30), boletim de ocorrência de autoria conhecida (fls. 23/27).</w:t>
      </w:r>
    </w:p>
    <w:p>
      <w:r>
        <w:t>No que tange à autoria, as provas produzidas no bojo dos autos comprovam, de forma indene de dúvidas, a prática dos crimes por parte do Réu.</w:t>
      </w:r>
    </w:p>
    <w:p>
      <w:r>
        <w:t xml:space="preserve">A vítima [PARTE] de [PARTE], disse em suas declarações que os fatos não ocorreram da forma narrada na denúncia; que ele ficou na calçada e que conversaram; que o réu foi embora e tentou conversar novamente; que estava um pouco alterado, mas nada demais aconteceu; que não chamou a [PARTE], mas devem ter sido acionados pelos vizinhos; que na delegacia não falou nada, mas apenas disse seu nome, RG e endereço; que jamais disse o que fora colocado como seu depoimento; que mantém contato com o réu na penitenciária e o visita; que sequer leram o depoimento para a vítima; que tinha medidas protetivas mas elas foram retiradas; que o telefone do réu não foi devolvido até os dias atuais; que o delegado pediu para pegar com os policiais, mas não entregaram; que não sabe onde esta o celular; que procurou na delegacia, mas não sabem do celular; que não sabe de nenhuma faca com o réu. </w:t>
      </w:r>
    </w:p>
    <w:p>
      <w:r>
        <w:t xml:space="preserve">Já o [PARTE], disse que no dia dos fatos o COPOM pagou ocorrência de resistência; que fizeram contato com Michele e ela disse que o réu teria a ameaçado de morte e pulado na residência do vizinho; que encontraram o réu dentro de uma caminhonete ao lado da residência da vítima bastante alterado; que ele estava bastante agressivo com uma faca dentro da caminhonete; que utilizou o arco da teaser nele para tira-lo da caminhonete; que foi necessário uso de força e que a todo momento o réu dizia que iria matar a vítima; que em relação ao endereço [PARTE] dos Santos, n. 104 o réu teria corrido atrás de outra pessoa, pelo que se recorda; que não se recorda se a vítima viu os procedimentos para tirar o réu da caminhonete; que a todo momento ele falava que iria matá-la; que ela viu os policiais o colocando na viatura; que falaram para ela que ela iria ser conduzida ao DP; que em nenhum momento ela se negou a acompanhar; que nunca tinha visto a vítima nem o réu; que não se recorda se o réu estava com algum aparelho celular; que quando o localizaram o réu estava com a faca; que não se recorda de como era a faca. </w:t>
      </w:r>
    </w:p>
    <w:p>
      <w:r>
        <w:t xml:space="preserve">Acareação entre Michele e Sommer – ambos reafirmaram o que disseram em seus depoimentos. </w:t>
      </w:r>
    </w:p>
    <w:p>
      <w:r>
        <w:t xml:space="preserve">O [PARTE] de Oliveira  disse que no dia dos fatos foram chamados pelos moradores de uma residência pois o réu teria invadido a residência; que nesta primeira oportunidade ele foi embora; posteriormente o réu retornou ao local e foram novamente chamados; na terceira ocorrência, o réu foi encontrado dentro de uma residência em uma caminhonete no interior de uma garagem sem iluminação e portando uma faca; que tiveram que tirá-lo a força da caminhonete e que tiveram que usar, inclusive o teaser para conseguir atuar; que o dono da caminhonete não quis ir junto para a delegacia; que chegando ao local, Michele narrou que o réu invadiu a residência e depois pulou na residência de [PARTE] e na última residência ele entrou na caminhonete; que Michele narrou que o réu retornou na casa, pulou o muro e falou que iria matá-la; que isso ocorreu na frente de duas crianças; que quando chegaram na residências as crianças estavam apavoradas; que não se recorda se o réu estava com celular no momento dos fatos; que foi necessário o uso de muita força, pois o réu estava muito alterado; que em nenhum momento ela se negou a acompanhar os policiais; que quando foi ouvida pelo delegado, não estava presente; que quando foi ouvido estava somente a testemunha e o delegado; que conhecia o réu por ocorrências mas nunca teve problemas com ele; que nunca teve problemas com Michele; que não o entrevistaram, mas que a todo momento o réu dizia que iria matar Michele; que não se recorda de Michele pedir o telefone celular a testemunha. </w:t>
      </w:r>
    </w:p>
    <w:p>
      <w:r>
        <w:t xml:space="preserve">Acareação entre André e Michele – ambos mantiveram o seu depoimento. </w:t>
      </w:r>
    </w:p>
    <w:p/>
    <w:p/>
    <w:p>
      <w:r>
        <w:t>em seus depoimentos prestados em sede policial (fls. 3/6), relataram com coerência e firmeza os três chamados realizados na mesma noite. Narraram que, na primeira ocorrência, às 19h54min, o indiciado foi encontrado tentando invadir residência na [PARTE] dos Santos, aparentando nervosismo e informando que procurava sua esposa que teria lhe traído. Posteriormente, às 21h24min, foram novamente acionados para a residência da vítima, onde o Réu queria retirar um tanquinho de lavar roupa, sendo orientado a se retirar. Por fim, às 23h11min, em terceiro chamado urgente, a vítima informou que o indiciado estava armado e ameaçando matá-la, tendo pulado portões de residências vizinhas. Os milicianos localizaram o Réu no interior de uma caminhonete, muito agressivo, sendo necessário o uso de força física, algemação dos pés e uso de taser, tendo em vista que portava uma faca. Enquanto era conduzido à Delegacia, o indiciado continuava fazendo ameaças à vítima, dizendo que iria matá-la.</w:t>
      </w:r>
    </w:p>
    <w:p>
      <w:r>
        <w:t>A palavra da vítima, em crimes de violência doméstica, possui especial relevo probatório quando corroborada por outros elementos, conforme jurisprudência consolidada do [PARTE] de Justiça. No caso concreto, as declarações da ofendida encontram plena consonância com os depoimentos dos policiais militares que presenciaram os fatos, bem como com a prisão em flagrante do acusado portando arma branca, formando conjunto probatório robusto e coeso.</w:t>
      </w:r>
    </w:p>
    <w:p>
      <w:r>
        <w:t>Em seu interrogatório, o Réu negou os fatos imputados contra si, versão que não merece acolhida diante do robusto conjunto probatório produzido nos autos. A narrativa defensiva mostra-se isolada e destoante das demais provas carreadas aos autos, especialmente considerando que o acusado foi preso em flagrante portando a faca, após três acionamentos da [PARTE] na mesma noite, tendo continuado a proferir ameaças mesmo no interior da viatura policial.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As circunstâncias dos crimes foram adequadamente descritas na denúncia e comprovadas durante a instrução processual. As qualificadoras do art. 150, § 1º, CP (crime cometido durante a noite) restaram demonstradas, assim como a agravante do art. 61, II, "f", parte final, CP (crime praticado com abuso de relações domésticas), e a causa de aumento do art. 147, § 1º, CP (ameaça contra mulher por razões da condição do sexo feminino). A continuidade delitiva (art. 71, CP) também se configurou em relação a ambos os crimes, considerando as condições de tempo, lugar e maneira de execução semelhantes.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Quanto ao crime de violação de domicílio qualificada (art. 150, § 1º, CP), todas as circunstâncias judiciais do art. 59, CP são neutras. O Réu é primário e não possui antecedentes criminais. A culpabilidade não apresenta elementos concretos que demonstrem reprovabilidade superior ao comum para o tipo penal. Os motivos do crime (inconformismo com o término do relacionamento) não extrapolam a reprovabilidade inerente ao delito. As circunstâncias (invasão durante o período noturno) já constituem a qualificadora do § 1º do art. 150, CP, não podendo ser duplamente valoradas. As consequências não superaram o esperado para a espécie delitiva. O comportamento da vítima foi neutro. Todas as circunstâncias são neutras, motivo pelo qual fixo a pena base no piso legal de 01 (um) ano de detenção.</w:t>
      </w:r>
    </w:p>
    <w:p>
      <w:r>
        <w:t>Quanto ao crime de ameaça qualificada (art. 147, § 1º, CP), todas as circunstâncias judiciais do art. 59, CP são igualmente neutras, pelos mesmos fundamentos acima expostos. Fixo a pena base no piso legal de 01 (um) mês de detenção.</w:t>
      </w:r>
    </w:p>
    <w:p>
      <w:r>
        <w:t>[Segunda fase]</w:t>
      </w:r>
    </w:p>
    <w:p>
      <w:r>
        <w:t>Quanto ao crime de violação de domicílio, inexistem atenuantes a serem consideradas. No que tange à agravante do art. 61, II, "f", parte final, CP (crime praticado com abuso de relações domésticas), verifico que o tipo qualificado do art. 150, § 1º, CP não absorve a agravante em questão, pois o § 1º refere-se apenas ao período noturno, emprego de violência, arma ou concurso de pessoas. Entretanto, considerando que o contexto de violência doméstica já fundamentou o recebimento da denúncia e permeia toda a dinâmica delitiva, e que a pena já se encontra no mínimo legal, mantenho a pena em 01 (um) ano de detenção, evitando-se o bis in idem.</w:t>
      </w:r>
    </w:p>
    <w:p>
      <w:r>
        <w:t>Quanto ao crime de ameaça, inexistem agravantes ou atenuantes a serem consideradas. A agravante do art. 61, II, "f", CP já está compreendida no contexto de violência doméstica que fundamenta a própria causa de aumento do § 1º do art. 147, evitando-se o bis in idem. Mantenho a pena em 01 (um) mês de detenção.</w:t>
      </w:r>
    </w:p>
    <w:p>
      <w:r>
        <w:t>[Terceira fase]</w:t>
      </w:r>
    </w:p>
    <w:p>
      <w:r>
        <w:t>Quanto ao crime de violação de domicílio, inexistem causas de aumento ou diminuição aplicáveis. Considerando a continuidade delitiva (art. 71, CP), tendo em vista que o Réu praticou duas invasões de domicílio em condições semelhantes de tempo, lugar e maneira de execução (19h54min e 21h30min do dia 14/06/2025), majoro a pena em 1/6 (um sexto), resultando em 01 (um) ano e 02 (dois) meses de detenção. Torno definitiva esta pena para o crime de violação de domicílio qualificada.</w:t>
      </w:r>
    </w:p>
    <w:p>
      <w:r>
        <w:t>Quanto ao crime de ameaça, aplica-se a causa de aumento prevista no art. 147, § 1º, CP, conforme redação dada pela Lei nº 14.188/21: "Se o crime é cometido contra a mulher por razões da condição do sexo feminino, nos termos do § 1º do art. 121-A deste Código, aplica-se a pena em dobro". No caso concreto, restou demonstrado que o crime foi praticado em contexto de violência doméstica e familiar contra a mulher, motivado pelo inconformismo do Réu com o término do relacionamento, caracterizando situação de menosprezo ou discriminação à condição de mulher. Dessa forma, majoro a pena no dobro, resultando em 02 (dois) meses de detenção. Considerando ainda a continuidade delitiva (art. 71, CP), tendo em vista que o Réu praticou duas ameaças em condições semelhantes de tempo, lugar e maneira de execução (21h30min e 23h11min do dia 14/06/2025), majoro a pena em 1/6 (um sexto) sobre os 02 (dois) meses já fixados, resultando em 02 (dois) meses e 10 (dez) dias de detenção. Torno definitiva esta pena para o crime de ameaça qualificada.</w:t>
      </w:r>
    </w:p>
    <w:p>
      <w:r>
        <w:t>Configurado o concurso material entre os crimes de violação de domicílio qualificada e ameaça qualificada, nos termos do art. 69 do [PARTE], as penas devem ser somadas, resultando em pena total de 01 (um) ano, 04 (quatro) meses e 10 (dez) dias de detenção.</w:t>
      </w:r>
    </w:p>
    <w:p>
      <w:r>
        <w:t>Considerando a pena privativa de liberdade fixada, em consonância com os critérios apontados nos arts. 33, §§ 2º e 3º, e 59, CP, e tendo em vista a gravidade concreta dos fatos, a reiteração delitiva ao longo de uma mesma noite, e a necessidade de reprovação suficientemente enérgica da conduta, estabeleço para o início do cumprimento da pena o regime ABERTO.</w:t>
      </w:r>
    </w:p>
    <w:p>
      <w:r>
        <w:t>Quanto à substituição por penas restritivas de direitos (art. 44, CP), verifico que, embora a pena aplicada seja inferior a 04 (quatro) anos e o crime não tenha sido cometido com violência ou grave ameaça à pessoa, o art. 44, § 5º, III, do [PARTE], com redação dada pela Lei nº 11.340/06, estabelece que não se admite a substituição por penas restritivas de direitos nas hipóteses de violência doméstica e familiar contra a mulher. Portanto, INDEFIRO a substituição da pena privativa de liberdade.</w:t>
      </w:r>
    </w:p>
    <w:p>
      <w:r>
        <w:t>Quanto à suspensão condicional da pena (art. 77, CP), verifico que, embora presentes os requisitos objetivos (pena não superior a 02 anos e réu não reincidente em crime doloso), a Súmula 536 do [PARTE] de Justiça consolidou o entendimento de que "a suspensão condicional do processo e a transação penal não se aplicam na hipótese de delitos sujeitos ao rito da [PARTE] da Penha". O mesmo raciocínio se aplica à suspensão condicional da pena, instituto despenalizador incompatível com o sistema protetivo da Lei nº 11.340/06. Portanto, INDEFIRO a suspensão condicional da pena.</w:t>
      </w:r>
    </w:p>
    <w:p>
      <w:r>
        <w:t>Ante o exposto, julgo PROCEDENTE a pretensão acusatória, para condenar o Réu FÁBIO AUGUSTO GONÇALVES como incurso nas sanções do art. 150, § 1º, c/c art. 61, II, "f", por 2 vezes, na forma do art. 71, e art. 147, § 1º, por 2 vezes, na forma do art. 71, todos do [PARTE], em concurso material (art. 69, CP), à pena de 01 (um) ano, 04 (quatro) meses e 10 (dez) dias de detenção, em regime inicial ABERTO.</w:t>
      </w:r>
    </w:p>
    <w:p>
      <w:r>
        <w:t>O Réu PODERÁ RECORRER EM LIBERDADE, tendo em vista que a pena definitiva é compatível com o regime aberto e não se vislumbra a necessidade de manutenção da prisão preventiva nesta fase processual, uma vez que o processo já foi instruído e julgado.</w:t>
      </w:r>
    </w:p>
    <w:p>
      <w:r>
        <w:t>Todavia, em razão da condenação definitiva e do contexto de violência doméstica, DEFIRO as medidas protetivas de urgência previstas no art. 22 da Lei nº 11.340/06, determinando que o sentenciado:</w:t>
      </w:r>
    </w:p>
    <w:p>
      <w:r>
        <w:t>I – fique proibido de se aproximar da vítima M.P.D.A.F., mantendo distância mínima de 200 (duzentos) metros;</w:t>
      </w:r>
    </w:p>
    <w:p>
      <w:r>
        <w:t>II – fique proibido de manter qualquer tipo de contato com a vítima, seus familiares e testemunhas, por qualquer meio de comunicação;</w:t>
      </w:r>
    </w:p>
    <w:p>
      <w:r>
        <w:t>III – abstenha-se de frequentar a residência da vítima e seu local de trabalho.</w:t>
      </w:r>
    </w:p>
    <w:p>
      <w:r>
        <w:t>As medidas protetivas terão validade enquanto perdurar a situação de risco, devendo ser reavaliadas pelo Juízo de [PARTE].</w:t>
      </w:r>
    </w:p>
    <w:p>
      <w:r>
        <w:t>Quanto à reparação civil, nos termos do [PARTE] 983 do STJ, "nos casos de violência contra a mulher praticados no âmbito doméstico e familiar, é possível a fixação de valor mínimo indenizatório a título de dano moral, desde que haja pedido expresso da acusação ou da parte ofendida, ainda que não especificada a quantia, e independentemente de instrução probatória". No caso concreto, o Ministério Público expressamente requereu a fixação de valor mínimo indenizatório não inferior a R$ 5.000,00 (cinco mil reais) (fls. 90). Considerando a gravidade dos fatos, a reiteração das condutas ao longo de uma mesma noite, o emprego de arma branca, as ameaças de morte proferidas, o ambiente de terror imposto à vítima e sua filha menor, e a vulnerabilidade presumida da ofendida em contexto de violência doméstica, FIXO o valor mínimo de indenização por danos morais em R$ 5.000,00 (cinco mil reais), a ser pago pelo condenado à vítima M.P.D.A.F., nos termos do art. 387, IV, do CPP.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Justiça;</w:t>
      </w:r>
    </w:p>
    <w:p>
      <w:r>
        <w:t>d. intime-se a vítima sobre o teor da presente sentença e sobre as medidas protetivas deferidas.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[PUBLIQUE-SE. REGISTRE-SE. INTIMEM-SE.]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