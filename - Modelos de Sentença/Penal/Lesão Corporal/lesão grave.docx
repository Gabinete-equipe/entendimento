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[PARTE]nº [PARTE]de [PARTE]movida pelo Ministério Público do Estado de [PARTE]no uso de suas atribuições legais e com base no incluso inquérito policial, em face de [PARTE]brasileiro, nascido em 26/02/2003, [PARTE]nº [PARTE]nº [PARTE]filho de [PARTE]e [PARTE]devidamente qualificado na denúncia, acusado de cometer o crime de [PARTE](artigo 129, § 1º, incisos [PARTE]e [PARTE]do Código Penal).</w:t>
      </w:r>
    </w:p>
    <w:p>
      <w:r>
        <w:t>[PARTE]a denúncia em 16/01/2025 (fls. 76), o Réu foi devidamente citado e apresentou resposta à acusação (fls. 100/107).</w:t>
      </w:r>
    </w:p>
    <w:p>
      <w:r>
        <w:t>Em instrução, foram ouvidas as testemunhas de acusação e defesa e interrogado o Réu.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 delito imputado.</w:t>
      </w:r>
    </w:p>
    <w:p>
      <w:r>
        <w:t>A [PARTE]por sua vez, aduz que o acusado agiu em legítima defesa, sustentando a absolvição por ausência de antijuridicidade.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em 07/04/2024, por volta das 04:20, na [PARTE]82, [PARTE]o denunciado teria ofendido a integridade corporal de [PARTE]de [PARTE]causando-lhe lesões corporais de natureza grave mediante emprego de arma branca (canivete), desferindo golpes na região abdominal da vítima.</w:t>
      </w:r>
    </w:p>
    <w:p>
      <w:r>
        <w:t>A materialidade do delito é demonstrada pelo [PARTE]de [PARTE](fls. 03/04), laudo pericial complementar nº [PARTE](fls. 24/25) e laudo pericial inicial nº [PARTE](fls. 26/27), que comprovam as lesões de natureza grave sofridas pela vítima.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 [PARTE]disse que tudo começou uma semana antes dos fatos; que estavam em outro local e que a vítima estava acompanhado de uma menina que foi namorada do réu; que conseguiu se desvencilhar das agressões nesta primeira data e que após uma semana acabaram se encontrando na [PARTE]novamente; que começaram a brigar após provocações do réu, que chegou a jogar bebida na vítima; que no momento da briga não viu que tinha tomado as facadas e nem quem deu a faca para o réu, mas que após a briga, viu que estava sangrando e constatou as lesões; que foi socorrido por amigos e acabou por sentir suas partes internas saindo do corpo e foi para a [PARTE]e ficou internado; que ficou cerca de 2 meses para sua recuperação total, ficando 7 dias na [PARTE]e depois passou a se recuperar em casa; que teve várias complicações, pois vomitava quando ingeria alimentos e até os dias atuais tem problemas diversos de saúde decorrentes dos fatos; que não conseguia nem andar em determinada época; que trabalhava de ajudante geral e só conseguiu trabalhar com isso atualmente; que a briga cessou quando um dos amigos apontou que sua camisa estava sangrando e o réu correu; que em nenhum momento se utilizou de objetos para agredir o réu; que a riga se deu entre ele e o réu somente; que as agressões foram recíprocas, que trocaram socos; que na primeira vez, em que tentaram lhe agredir, estavam em 4 pessoas. </w:t>
      </w:r>
    </w:p>
    <w:p>
      <w:r>
        <w:t xml:space="preserve">A testemunha [PARTE]de [PARTE]disse que é prima da vítima, e que viu a briga e saiu correndo; que falaram que tinham esfaqueado [PARTE]e o socorreu ao hospital; que antes dos fatos, o réu mostrou um canivete a testemunha e seu namorado, mas não comentou para que seria utilizado o canivete; que a vítima mora com a testemunha e até os dias atuais passa por problemas de saúde em decorrência dos fatos. </w:t>
      </w:r>
    </w:p>
    <w:p>
      <w:r>
        <w:t xml:space="preserve">O depoimento da testemunha [PARTE]de [PARTE](fls. 15) </w:t>
      </w:r>
    </w:p>
    <w:p>
      <w:r>
        <w:t>[PARTE]depoimentos dos policiais militares [PARTE](fls. 09) e [PARTE](fls. 10) confirmam que atenderam a ocorrência, encontraram a vítima na [PARTE]com ferimento profundo na região abdominal, sendo que a vítima relatou ter sido agredida com faca por [PARTE]exame das teses defensivas não prospera. [PARTE]restou comprovada a alegada legítima defesa. [PARTE]seja certo que houve discussão e troca de agressões entre as partes, não se demonstrou que o emprego da arma branca tenha sido necessário ou proporcional à situação. O uso de canivete contra pessoa desarmada excede os limites da moderação exigidos pela legítima defesa, caracterizando excesso punível.</w:t>
      </w:r>
    </w:p>
    <w:p>
      <w:r>
        <w:t>O fato ainda é antijurídico, posto que verberado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As lesões corporais causadas são de natureza grave, conforme laudos periciais que concluíram pela "incapacidade para as atividades habituais por mais de 30 dias e pelo perigo de vida ocasionado pelas lesões internas", subsumindo-se perfeitamente ao tipo previsto no art. 129, § 1º, incisos [PARTE]e [PARTE]do Código Penal.</w:t>
      </w:r>
    </w:p>
    <w:p>
      <w:r>
        <w:t>[PARTE]qualificadoras a serem apreciadas. As circunstâncias judiciais, agravantes e atenuantes serão apreciadas quando da dosimetria da pena.</w:t>
      </w:r>
    </w:p>
    <w:p>
      <w:r>
        <w:t>[PARTE]à dosimetria da pena, adotando-se o sistema trifásico em observância ao art. 68 do Código Penal.</w:t>
      </w:r>
    </w:p>
    <w:p>
      <w:r>
        <w:t>[PARTE]fase]</w:t>
      </w:r>
    </w:p>
    <w:p>
      <w:r>
        <w:t>[PARTE]as circunstâncias judiciais do art. 59 do Código Penal:</w:t>
      </w:r>
    </w:p>
    <w:p>
      <w:r>
        <w:t>[PARTE]as circunstâncias são neutras, motivo pelo qual fixo a pena base no piso legal de 01 (um) ano de reclusão.</w:t>
      </w:r>
    </w:p>
    <w:p>
      <w:r>
        <w:t>[Segunda fase]</w:t>
      </w:r>
    </w:p>
    <w:p>
      <w:r>
        <w:t>[PARTE]há agravantes ou atenuantes a serem consideradas.</w:t>
      </w:r>
    </w:p>
    <w:p>
      <w:r>
        <w:t>[PARTE]a pena em 01 (um) ano de reclusão.</w:t>
      </w:r>
    </w:p>
    <w:p>
      <w:r>
        <w:t>[Terceira fase]</w:t>
      </w:r>
    </w:p>
    <w:p>
      <w:r>
        <w:t>[PARTE]há causas de aumento ou diminuição a serem aplicadas.</w:t>
      </w:r>
    </w:p>
    <w:p>
      <w:r>
        <w:t>[PARTE]definitiva a pena de 01 (um) ano de reclusão.</w:t>
      </w:r>
    </w:p>
    <w:p>
      <w:r>
        <w:t>[PARTE]a pena privativa de liberdade fixada, em consonância com os critérios apontados nos arts. 33, §§ 2º e 3º, e 59, [PARTE]estabeleço para o início do cumprimento da pena o regime [PARTE]os requisitos do art. 44 do Código Penal (pena não superior a 04 anos, réu não reincidente em crime doloso, circunstâncias judiciais favoráveis), [PARTE]a pena privativa de liberdade por 01 (uma) pena restritiva de direitos, consistente em prestação de serviços à comunidade pelo prazo da condenação.</w:t>
      </w:r>
    </w:p>
    <w:p>
      <w:r>
        <w:t>[PARTE]o exposto, julgo [PARTE]a pretensão acusatória, para condenar o Réu [PARTE]como incurso nas sanções do art. 129, § 1º, incisos [PARTE]e [PARTE]do Código Penal, à pena de 01 (um) ano de reclusão, em regime inicial aberto, substituída por pena restritiva de direitos nos moldes acima especificados.</w:t>
      </w:r>
    </w:p>
    <w:p>
      <w:r>
        <w:t>O réu poderá recorrer em liberdade, por não se encontrar preso e não ter sido decretada sua prisão preventiva.</w:t>
      </w:r>
    </w:p>
    <w:p>
      <w:r>
        <w:t>[PARTE]ainda, de estabelecer valor mínimo para reparação civil, tendo em vista inexistir contraditório a respeito ou pedido expresso da vítima (art. 387,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expeça-se guias de execução definitiva e proceda-se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[PUBLIQUE-SE. REGISTRE-SE. INTIMEM-SE.]</w:t>
      </w:r>
    </w:p>
    <w:p>
      <w:r>
        <w:t>[PARTE][data].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