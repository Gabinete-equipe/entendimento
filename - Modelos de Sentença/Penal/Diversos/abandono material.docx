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[PARTE]no uso de suas atribuições legais e com base no incluso inquérito policial, em face de [PARTE]brasileiro, nascido em 07/04/1995, filho de [PARTE]e [PARTE]portador do [PARTE]nº [PARTE]e [PARTE]n° [PARTE]devidamente qualificado na denúncia, acusado de cometer o crime de [PARTE](artigo 244, caput, do Código Penal, c/c o artigo 2°, inciso [PARTE]da Lei 14.344/2022).</w:t>
      </w:r>
    </w:p>
    <w:p>
      <w:r>
        <w:t>[PARTE]a denúncia em 03/10/2024 (fls. 257), o Réu foi devidamente citado e apresentou resposta à acusação (fls. 310/313).</w:t>
      </w:r>
    </w:p>
    <w:p>
      <w:r>
        <w:t>Em suas alegações finais, o Ministério Público pugnou pela procedência da pretensão acusatória, com a consequente condenação do Réu, nos termos da denúncia, na medida em que comprovadas autoria e materialidade do delito imputado.</w:t>
      </w:r>
    </w:p>
    <w:p>
      <w:r>
        <w:t>A [PARTE]por sua vez, aduz que prefere aguardar a audiência de instrução para melhor elucidação dos fatos, não apresentando tese defensiva específica.</w:t>
      </w:r>
    </w:p>
    <w:p>
      <w:r>
        <w:t>[PARTE]o resumo do essencial.</w:t>
      </w:r>
    </w:p>
    <w:p>
      <w:r>
        <w:t>FUNDAMENTO [PARTE]preliminares a serem enfrentadas. [PARTE]que o processo teve seu trâmite regular, com a observância de todas as garantias inerentes ao contraditório e à ampla defesa.</w:t>
      </w:r>
    </w:p>
    <w:p>
      <w:r>
        <w:t>[PARTE]os pressupostos processuais e condições da ação, passo à análise do mérito.</w:t>
      </w:r>
    </w:p>
    <w:p>
      <w:r>
        <w:t>No mérito, a pretensão acusatória deve ser julgada [PARTE]da denúncia que no período de 31 de julho de 2018 a maio de 2024, na [PARTE]dias de [PARTE]n. 115, na cidade de [PARTE]e [PARTE]de [PARTE]deixou, sem justa causa, de prover a subsistência das filhas [PARTE]e [PARTE]menores de 18 (dezoito) anos, faltando ao pagamento de pensão alimentícia judicialmente acordada.</w:t>
      </w:r>
    </w:p>
    <w:p>
      <w:r>
        <w:t>A materialidade do delito é demonstrada pelo [PARTE]de [PARTE]n° [PARTE](fls. 3/4), pela decisão judicial que fixou os alimentos em 1/3 do salário-mínimo nos autos do processo n. 001316-23.2018.8.26.0415 (fls. 10/11), pela citação do réu em 31/07/2018 (fls. 12), e pelo débito atualizado em [PARTE]47.557,30 (quarenta e sete mil, quinhentos e cinquenta e sete reais e trinta centavos) em 31/05/2024 (fls. 226/231).</w:t>
      </w:r>
    </w:p>
    <w:p>
      <w:r>
        <w:t>No que tange à autoria, as provas produzidas no bojo dos autos comprovam, de forma indene de dúvidas, a prática do crime por parte do Réu.</w:t>
      </w:r>
    </w:p>
    <w:p>
      <w:r>
        <w:t xml:space="preserve">A representante [PARTE]disse que o réu ajudava no cuidado das crianças mas nunca pagou pensão, mas ajudava com alimentos; que o réu não tinha emprego na época em que é narrada nos autos; que o réu fazia bicos; que não sabe como o réu se sustentava e que vivia a sua vida; que em todo o período narrado nos autos, o réu jamais esclareceu porque não pagava a pensão e não ajudava no cuido das crianças. </w:t>
      </w:r>
    </w:p>
    <w:p>
      <w:r>
        <w:t xml:space="preserve">Em seu depoimento o Réu disse que começou a tirar cadeia em 2020; que dai em diante passou dificuldades, mas que nunca deixou faltar nada aos filhos anteriormente; que [PARTE]gostava de ir para rodeios e comprar roupas etc., motivo pelo qual não pagava pensão mas dava bens materiais aos filhos; que começou a traficar para ajudar aos filhos; que saiu em 2021 e ficou 10 meses na rua e voltou a traficar quando foi novamente preso; que quando saiu em 2024, teve novo contato com os filhos; que somente fazia bico nas épocas e que ganhava [PARTE]a [PARTE]de bico, mas que não dava dinheiro pois ela iria desfrutar do dinheiro e não dar aos filhos. </w:t>
      </w:r>
    </w:p>
    <w:p>
      <w:r>
        <w:t>[PARTE]demonstrado que o denunciado é genitor de [PARTE]e [PARTE](atualmente com 6 e 8 anos), a quem deve alimentos fixados em 1/3 (um terço) do salário-mínimo desde decisão judicial proferida nos autos de processo n. 001316-23.2018.8.26.0415, que tramitou perante a 1ª Vara [PARTE]desta [PARTE]da qual foi citado.</w:t>
      </w:r>
    </w:p>
    <w:p>
      <w:r>
        <w:t>É dos autos que o denunciado, sem justa causa, deixou de adimplir as parcelas da pensão desde a data da sua citação (31/07/2018), conduta que reitera até a presente data. [PARTE]do débito em aberto, as vítimas, representadas por sua genitora, propuseram ação de execução (feito n. [PROCESSO]).</w:t>
      </w:r>
    </w:p>
    <w:p>
      <w:r>
        <w:t xml:space="preserve">O próprio autor no momento de seu interrogatório disse que mantinha bicos e recebia valores em espécie, mas deixou voluntariamente de adimplir as questões pois entendia que [PARTE]iria se aproveitar do dinheiro e não o utilizar para benefício dos filhos.  </w:t>
      </w:r>
    </w:p>
    <w:p>
      <w:r>
        <w:t xml:space="preserve">[PARTE]o inadimplemento voluntário e inescusável não há outra medida que não a condenação do réu, já que não apresentou qualquer prova impeditiva do pagamento dos valores determinados em acordo judicial firmado, configurando-se, assim, o abandono material. </w:t>
      </w:r>
    </w:p>
    <w:p>
      <w:r>
        <w:t xml:space="preserve">[PARTE]que estão presentes todas as elementares, pois deixou de prover a subsistência das filhas quando poderia fazê-lo, já que mantinha emprego informal. [PARTE]disso, entendo que não há que se falar em dolo específico no dispositivo em comento, bastando que o alimentante, mesmo na possibilidade de fazê-lo, deixe de prover a subsistência do sujeito passivo, no caso, as filhas do réu. </w:t>
      </w:r>
    </w:p>
    <w:p>
      <w:r>
        <w:t>O fato ainda é antijurídico, posto que verberado pela lei penal, e não foi alegada nem restou provada nenhuma causa excludente de antijuridicidade dentre aquelas previstas no art. 23, [PARTE]Réu é maior de 18 (dezoito) anos, penalmente responsável (imputável), consciente da ilicitude dos fatos que praticou e lhe era exigida conduta diversa da que exerceu. [PARTE]destarte, sua culpabilidade.</w:t>
      </w:r>
    </w:p>
    <w:p>
      <w:r>
        <w:t>[PARTE]disso, a condenação é a medida que se impõe.</w:t>
      </w:r>
    </w:p>
    <w:p>
      <w:r>
        <w:t>[PARTE]qualificadoras a serem apreciadas. As circunstâncias judiciais, agravantes e atenuantes serão apreciadas quando da dosimetria da pena.</w:t>
      </w:r>
    </w:p>
    <w:p>
      <w:r>
        <w:t>[PARTE]à dosimetria da pena, adotando-se o sistema trifásico em observância ao art. 68 do Código Penal.</w:t>
      </w:r>
    </w:p>
    <w:p>
      <w:r>
        <w:t>[PARTE]fase]</w:t>
      </w:r>
    </w:p>
    <w:p>
      <w:r>
        <w:t xml:space="preserve">[PARTE]as circunstâncias judiciais do art. 59 do Código Penal, negativo os maus antecedentes, conforme diversos processos consignados em fls. 387/395. As demais circunstâncias são neutras. [PARTE]modo, observados os parâmetros estabelecidos no art. 59, [PARTE]e a jurisprudência do [PARTE]majoro a pena base em 1/6 (um sexto), fixando-a em 1 (um) ano e 2 (dois) meses de detenção e multa de 1 salário-mínimo e 1/2. </w:t>
      </w:r>
    </w:p>
    <w:p>
      <w:r>
        <w:t>[Segunda fase]</w:t>
      </w:r>
    </w:p>
    <w:p>
      <w:r>
        <w:t xml:space="preserve">[PARTE]atenuantes a serem consideradas. [PARTE]a pena em 1/6 pela reincidência (processo nº [PARTE]forma, majoro a pena em 1/6 e imponho a pena de 1 (um) ano e 4 (quatro) meses e 10 (dez) dias de detenção e multa de 2 salários-mínimos, nesta fase. </w:t>
      </w:r>
    </w:p>
    <w:p>
      <w:r>
        <w:t>[Terceira fase]</w:t>
      </w:r>
    </w:p>
    <w:p>
      <w:r>
        <w:t xml:space="preserve">[PARTE]causas de aumento ou redução da pena. [PARTE]definitiva a pena de 1 (um) ano e 4 (quatro) meses e 10 (dez) dias de detenção e multa de 2 salários-mínimos. </w:t>
      </w:r>
    </w:p>
    <w:p>
      <w:r>
        <w:t xml:space="preserve">[PARTE]a pena privativa de liberdade fixada, em consonância com os critérios apontados nos arts. 33, §§ 2º e 3º, e 59, [PARTE]estabeleço para o início do cumprimento da pena o regime [PARTE]os antecedentes do réu, inaplicáveis os benefícios do art. 44 e 77 do Código Penal. </w:t>
      </w:r>
    </w:p>
    <w:p>
      <w:r>
        <w:t xml:space="preserve">[PARTE]o exposto, julgo [PARTE]a pretensão acusatória, para condenar o Réu [PARTE]como incurso nas sanções do art. 244, caput, do Código Penal, c/c o art. 2°, inciso [PARTE]da Lei 14.344/2022, à pena de 1 (um) ano e 4 (quatro) meses e 10 (dez) dias de detenção, em regime inicial [PARTE]e multa de 2 salários-mínimos. </w:t>
      </w:r>
    </w:p>
    <w:p>
      <w:r>
        <w:t xml:space="preserve">[PARTE]o réu recorrer em liberdade, por não estar presente nenhuma das hipóteses do art. 387, § 1º, do [PARTE]se por outros motivos não estiver preso. </w:t>
      </w:r>
    </w:p>
    <w:p>
      <w:r>
        <w:t>[PARTE]de estabelecer valor mínimo para reparação civil, tendo em vista inexistir contraditório a respeito ou pedido expresso da vítima (art. 387, [PARTE]não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[PARTE]o trânsito em julgado desta sentença:</w:t>
      </w:r>
    </w:p>
    <w:p>
      <w:r>
        <w:t>a. comunique-se o Tribunal Regional [PARTE](art. 15, [PARTE]e ao [PARTE]b. expeça-se guias de execução definitiva e proceda-se às demais diligências necessárias para o início da execução penal;</w:t>
      </w:r>
    </w:p>
    <w:p>
      <w:r>
        <w:t>c. procedam-se às demais diligências e comunicações determinadas no Código de [PARTE]da [PARTE]da Justiça.</w:t>
      </w:r>
    </w:p>
    <w:p>
      <w:r>
        <w:t>[PARTE]ainda, o réu ao pagamento das despesas e custas judiciais, ficando ressalvada a concessão da gratuidade de justiça concedida e a aplicação do art. 98, §3º do Código de Processo Civil, aplicável de forma subsidiária, por força do art. 3º do Código de Processo Penal.</w:t>
      </w:r>
    </w:p>
    <w:p>
      <w:r>
        <w:t>[PUBLIQUE-SE. REGISTRE-SE. INTIMEM-SE.]</w:t>
      </w:r>
    </w:p>
    <w:p>
      <w:r>
        <w:t>[PARTE]1º de setembro de 2025.</w:t>
      </w:r>
    </w:p>
    <w:p>
      <w:r>
        <w:t>RAFAEL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