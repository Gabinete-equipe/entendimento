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Ministério Público do Estado de [PARTE]no uso de suas atribuições legais e com base no inquérito policial incluso, em desfavor de [PARTE]devidamente qualificado nos autos, acusado de infringir o artigo 306, §1º, inciso [PARTE]e §2º, da Lei nº [PARTE](Código de [PARTE]por conduzir veículo automotor com capacidade psicomotora alterada em razão da influência de álcool.</w:t>
      </w:r>
    </w:p>
    <w:p>
      <w:r>
        <w:t>[PARTE]na denúncia que, em 19 de abril de 2020, por volta das 20h20, na [PARTE]nº [PARTE]na cidade de [PARTE]o denunciado conduzia uma motocicleta [PARTE]placas [PARTE]quando, ao passar sobre uma valeta, perdeu o controle e caiu. [PARTE]ao local, policiais militares relataram ter encontrado o acusado sobre a motocicleta, apresentando sinais visíveis de embriaguez, como odor etílico, fala pastosa, olhos avermelhados e andar cambaleante. [PARTE]teria confessado o consumo de três latas de cerveja no mesmo dia e, ao realizar o teste do etilômetro, registrou-se o índice de 0,76 mg/l de álcool por litro de ar alveolar expelido, acima do limite permitido por lei.</w:t>
      </w:r>
    </w:p>
    <w:p>
      <w:r>
        <w:t>[PARTE]a denúncia em 13/12/2023, determinou-se a citação do réu (fls. 99/100).</w:t>
      </w:r>
    </w:p>
    <w:p>
      <w:r>
        <w:t>[PARTE]o réu, por intermédio de sua defesa, reservou-se ao direito de argumentar sobre os fundamentos jurídicos ao final da instrução processual, apresentando negativa geral quanto a imputação. A defesa também solicitou os benefícios da [PARTE]que foram concedidos em fls. 123/124.</w:t>
      </w:r>
    </w:p>
    <w:p>
      <w:r>
        <w:t xml:space="preserve">[PARTE]a audiência de instrução foram ouvidas a testemunha [PARTE]dispensada a segunda testemunha pelas partes. [PARTE]da ausência do réu, decretada sua revelia e prejudicado seu interrogatório. </w:t>
      </w:r>
    </w:p>
    <w:p>
      <w:r>
        <w:t xml:space="preserve">Em alegações finais, o Ministério Público solicitou a condenação do réu nos termos da denúncia, pois restou comprovada a autoria e materialidade delitiva, especialmente pelos exames juntados aos autos e depoimento de [PARTE]no sentido de que o acusado admitira a prática delitiva, o que também fora renovado em sede de interrogatório policial. </w:t>
      </w:r>
    </w:p>
    <w:p>
      <w:r>
        <w:t xml:space="preserve">[PARTE]sua vez, a defesa, em alegações finais, a falta de provas quanto aos fastos criminosos imputados ao réu, requerendo sua absolvição, especialmente pois a simples ingestão de bebidas alcoólicas e a constatação do nível de álcool no sangue do acusado não ensejaria o reconhecimento de que sua capacidade psicomotora estivesse alterada. </w:t>
      </w:r>
    </w:p>
    <w:p>
      <w:r>
        <w:t xml:space="preserve">[PARTE]a síntese do necessário. </w:t>
      </w:r>
    </w:p>
    <w:p>
      <w:r>
        <w:t xml:space="preserve">FUNDAMENTO [PARTE]os pressupostos processuais e condições da ação, passo à análise do mérito. </w:t>
      </w:r>
    </w:p>
    <w:p>
      <w:r>
        <w:t>No mérito, o pleito condenatório é [PARTE]materialidade delitiva encontra-se devidamente comprovada pelo boletim de ocorrência (fls. 4/6), pelo exame do etilômetro (fls. 13) e pelo laudo de constatação de embriaguez (fls. 14/16), bem como pela prova oral produzida durante a instrução do feito.</w:t>
      </w:r>
    </w:p>
    <w:p>
      <w:r>
        <w:t>Da mesma forma, a autoria delitiva, diante das provas produzidas em instrução processual, é induvidosa.</w:t>
      </w:r>
    </w:p>
    <w:p>
      <w:r>
        <w:t xml:space="preserve">Na data da ocorrência, conforme depoimento dos policiais que compareceram ao local, o réu admitiu que havia ingerido bebida alcoólica, o que fora confirmado em depoimento prestado em delegacia na data de 21/08/2020 (fls. 19/21). </w:t>
      </w:r>
    </w:p>
    <w:p>
      <w:r>
        <w:t xml:space="preserve">O policial [PARTE]da [PARTE]relatou que, no dia 19 de abril de 2020, foi acionado para atender a uma ocorrência de acidente de trânsito na [PARTE]da [PARTE]onde encontrou [PARTE]sobre sua motocicleta, apresentando ferimentos causados pela queda. DANILO teria admitido que perdeu o controle do veículo ao passar por uma valeta e recusado atendimento médico. [PARTE]observou sinais de embriaguez no acusado, que confirmou ter consumido três latas de cerveja. O teste do etilômetro indicou 0,76 mg/l de álcool. [PARTE]que o réu admitiu que conduzia a moto antes do acidente. </w:t>
      </w:r>
    </w:p>
    <w:p>
      <w:r>
        <w:t xml:space="preserve">[PARTE]comprovado, portanto, que o réu dirigiu veículo automotor com sua capacidade psicomotora alterada pelo uso de álcool com concentração acima do permitido pela lei, subsumindo-se o fato ao art. 306 do [PARTE]que para a caracterização do crime do art. 306 do [PARTE]é desnecessária a verificação de direção perigosa ou de qualquer outra conduta, bastando o Réu conduzir veículo automotor em via pública com concentração de álcool no sangue superior ao limite legal. </w:t>
      </w:r>
    </w:p>
    <w:p>
      <w:r>
        <w:t xml:space="preserve">A tese da Defensoria Pública no sentido de que o só fato de se haver constatado a presença de álcool no sangue do réu não redundaria na conclusão de que sua capacidade psicomotora estava abalada não vinga. [PARTE]pois a capacidade psicomotora estava flagrantemente alterada. [PARTE]fosse assim, o réu não teria se acidentado sozinho na data dos fatos, o que se verifica do depoimento das testemunhas ouvidas nos autos. </w:t>
      </w:r>
    </w:p>
    <w:p>
      <w:r>
        <w:t>[PARTE]neste sentido, que a palavra dos [PARTE]não pode ser relegada a segundo plano, sendo carecedoras de toda a confiança atribuída às demais provas testemunhais. [PARTE]a [PARTE]neste sentido, produzir provas de que os militares teriam motivos para incriminar falsamente o acusado, pois a palavra do agente Público é dotada de presunção de veracidade, conforme já decidiu o Superior Tribunal de Justiça:</w:t>
      </w:r>
    </w:p>
    <w:p>
      <w:r>
        <w:t>[PARTE]- [PARTE]- [PARTE]- [PARTE]- [PARTE]- [PARTE]- [PARTE]- [PARTE]- [PARTE]- [PARTE]- [PARTE]- [PARTE]1. [PARTE]nos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[PARTE]duas condenações transitadas em julgado capazes de forjar reincidência, uma delas pode e deve ser utilizada na primeira fase dosimétrica para exasperar a pena-base pela circunstância judicial dos maus antecedentes. 4. Recurso desprovido. (STJ - [PARTE]2488497, [PARTE]de [PARTE]20/02/2024)</w:t>
      </w:r>
    </w:p>
    <w:p>
      <w:r>
        <w:t>[PARTE]fato ainda é antijurídico, posto que verberado pela lei penal, e não foi alegada nem restou provada nenhuma causa excludente de antijuridicidade dentre aquelas elencadas no art. 23 do [PARTE]Réu é maior de 18 (dezoito) anos, penalmente responsável (imputável), consciente da ilicitude dos fatos que praticou e que lhe era exigida conduta diversa da que exerceram. [PARTE]destarte, sua culpabilidade.</w:t>
      </w:r>
    </w:p>
    <w:p>
      <w:r>
        <w:t>[PARTE]disso, a condenação é medida que se impõe.</w:t>
      </w:r>
    </w:p>
    <w:p>
      <w:r>
        <w:t>[PARTE]há qualificadoras ou privilégios a serem apreciados. As circunstâncias judiciais, agravantes e atenuantes serão apreciadas quando da dosimetria da pena. [PARTE]não há qualquer causa de aumento da pena, sendo reconhecida, entretanto, a confissão efetivada no local dos fatos e, posteriormente, em oitiva perante a autoridade policial.</w:t>
      </w:r>
    </w:p>
    <w:p>
      <w:r>
        <w:t xml:space="preserve">[PARTE]à dosimetria da pena, adotando-se o sistema trifásico em observância ao art. 68 do Código Penal. </w:t>
      </w:r>
    </w:p>
    <w:p>
      <w:r>
        <w:t>[PARTE]fase - no que se refere à pena base, verifica-se que a culpabilidade é normal à espécie. [PARTE]que o Réu não ostenta maus antecedentes, sendo primário e não havendo qualquer condenação com período depurador ultrapassado. 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 [PARTE]à conduta social, tenho que os autos não trouxeram elementos que possam exasperar ou diminuir a pena do Réu. Os motivos do crime não foram esclarecidos. As circunstâncias do crime não podem pesar contra ou a favor do Réu. [PARTE]houve nenhuma consequência especialmente gravosa ou benéfica pela prática delituosa que já não está sendo considerada na culpabilidade. [PARTE]de crime sem vítima específica.</w:t>
      </w:r>
    </w:p>
    <w:p>
      <w:r>
        <w:t xml:space="preserve">[PARTE]modo, observados os parâmetros estabelecidos no art. 59, [PARTE]e as circunstâncias judiciais todas neutras, fixo a pena base em 6 (seis) meses de detenção; suspensão do direito de dirigir  veículo automotor pelo prazo de 2 (dois) meses e 10 (dez) dias multa. </w:t>
      </w:r>
    </w:p>
    <w:p>
      <w:r>
        <w:t xml:space="preserve">Segunda fase - não há agravantes; a atenuante da confissão espontânea não pode, nesta fase, reduzir a pena aquém do patamar instituído legalmente (Súmula 231 do [PARTE]mantendo-se a pena base nesta etapa. </w:t>
      </w:r>
    </w:p>
    <w:p>
      <w:r>
        <w:t>Terceira fase, não há causas de aumento ou redução, motivo pelo qual mantenho a pena base e torno-a definitiva – 6 (seis) meses de detenção; suspensão do direito de dirigir veículo automotor pelo prazo de 2 (dois) meses e 10 (dez) dias multa.</w:t>
      </w:r>
    </w:p>
    <w:p>
      <w:r>
        <w:t>[PARTE]inicial de cumprimento de pena - considerando a pena privativa de liberdade fixada, em consonância com os critérios apontados nos arts. 33, §§ 2º e 3º, e 59, [PARTE]estabeleço para o início do cumprimento da pena o regime aberto.</w:t>
      </w:r>
    </w:p>
    <w:p>
      <w:r>
        <w:t xml:space="preserve">[PARTE]da pena privativa de liberdade por restritiva de direitos. [PARTE]possível a conversão da pena privativa de liberdade em restritiva de direitos, pois estabelecida em patamar não superior ao máximo legal de 04 (quatro) anos e o crime do art. 306 do [PARTE]não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[PARTE]e [PARTE]do Código Penal). [PARTE]que a proibição de aplicação das medidas despenalizadoras da Lei 9.099/95 (artigo. 291, §1º, [PARTE]do Código de [PARTE]somente se aplicam em casos de lesão corporal culposa, fato que não ocorreu no caso concreto, já que o único atingido pelo fato fora o próprio réu.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[PARTE]assim, nos termos dos artigos 44, § 2º, 43, [PARTE]e 46 Código Penal, converto a pena privativa de liberdade em prestação pecuniária no valor de 1,5 salários-mínimos (totalizando [PARTE]– mil quinhentos e sessenta e sete reais e cinquenta centavos), a ser destinada a entidade de caráter Público ou [PARTE]de fins [PARTE]a ser definido pelo juízo das execuções penais. [PARTE]que o montante imposto em substituição está em consonância com a gravidade de crimes que são cometidos, diuturnamente, no âmbito do Código de [PARTE]necessitando-se de mais rigor do que o ordinário em crimes de tal espécie. </w:t>
      </w:r>
    </w:p>
    <w:p>
      <w:r>
        <w:t>[PARTE]por fim, que o eventual descumprimento da pena restritiva de direitos pode levar à sua revogação, impondo-se a pena de detenção no caso (art. 44, § 4º do Código Penal).</w:t>
      </w:r>
    </w:p>
    <w:p>
      <w:r>
        <w:t>[PARTE]unitário do dia multa – ausente prova da condição financeira do Réu, fixo o valor do dia multa no mínimo legal de 1/30 (um trinta avos) do salário mínimo vigente à época dos fatos (art. 49, § 1º, Código Penal).</w:t>
      </w:r>
    </w:p>
    <w:p>
      <w:r>
        <w:t xml:space="preserve">[PARTE]o exposto, julgo [PARTE]a pretensão acusatória e [PARTE]o réu [PARTE]pela prática do crime tipificado no artigo 306, §1º, inciso [PARTE]e §2º, da Lei nº [PARTE](Código de [PARTE]impondo-lhe a pena de 6 (seis) meses de detenção e suspensão do direito de dirigir  veículo automotor pelo prazo de 2 (dois) meses e 10 (dez) dias-multa pelo valor do piso legal, com a substituição da pena privativa de liberdade pela pena restritiva de direitos nas espécie ‘prestação pecuniária’, nos termos da fundamentação. 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>[PARTE]a prisão cautelar do Réu, posto que respondeu todo o processo em liberdade e não se alteraram as circunstâncias fáticas e jurídicas, não se justificando, portanto, sua prisão processual.</w:t>
      </w:r>
    </w:p>
    <w:p>
      <w:r>
        <w:t>[PARTE]ainda, de estabelecer valor mínimo para reparação civil, tendo em vista inexistir vítima (art. 387, [PARTE]em julgado a presente sentença:</w:t>
      </w:r>
    </w:p>
    <w:p>
      <w:r>
        <w:t>[PARTE]o Tribunal Regional [PARTE](art. 15, [PARTE]e ao [PARTE]o Réu para o recolhimento da pena de multa, no prazo de 10 (dez) dias;</w:t>
      </w:r>
    </w:p>
    <w:p>
      <w:r>
        <w:t xml:space="preserve">[PARTE]guia de recolhimento definitivo e procedam-se às demais diligências necessárias para o início da execução penal; </w:t>
      </w:r>
    </w:p>
    <w:p>
      <w:r>
        <w:t>[PARTE]as providências necessárias parta o início do cumprimento da pena, intimando-se o Réu para entregar sua [PARTE]no prazo de 48 (quarenta e oito) horas (art. 293, § 1º, [PARTE]às demais diligências e comunicações determinadas no Código de [PARTE]da [PARTE]da Justiça.</w:t>
      </w:r>
    </w:p>
    <w:p>
      <w:r>
        <w:t>PUBLIQUE-SE. REGISTRE-SE. INTIMEM-SE.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