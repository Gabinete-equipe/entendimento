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[PARTE]movida pelo [PARTE]no uso de suas atribuições legais e com base no inquérito policial incluso, em desfavor de [PARTE]devidamente qualificado nos autos, acusado de infringir o artigo 306 da Lei nº [PARTE](Código de [PARTE]por estar, em tese, dirigindo veículo automotor na data de 02/04/2023, por volta das 11h na [PARTE]de [PARTE]nesta cidade e comarca, com a capacidade psicomotora alterada pelo uso de álcool. </w:t>
      </w:r>
    </w:p>
    <w:p>
      <w:r>
        <w:t>[PARTE]a denúncia em 06/03/2024, determinou-se a citação do réu (fls. 55/56).</w:t>
      </w:r>
    </w:p>
    <w:p>
      <w:r>
        <w:t xml:space="preserve">[PARTE]à acusação apresentada em fls. 64/65. </w:t>
      </w:r>
    </w:p>
    <w:p>
      <w:r>
        <w:t xml:space="preserve">[PARTE]a audiência de instrução foram ouvidas as testemunhas e tomado o depoimento do acusado. </w:t>
      </w:r>
    </w:p>
    <w:p>
      <w:r>
        <w:t xml:space="preserve">Em alegações finais orais, o Ministério Público solicitou a condenação do réu nos termos da denúncia. </w:t>
      </w:r>
    </w:p>
    <w:p>
      <w:r>
        <w:t xml:space="preserve">[PARTE]sua vez, a defesa, em alegações finais, requereu a absolvição do réu, arguindo a atipicidade dos fatos.  </w:t>
      </w:r>
    </w:p>
    <w:p>
      <w:r>
        <w:t xml:space="preserve">[PARTE]as alegações finais, os autos vieram conclusos. </w:t>
      </w:r>
    </w:p>
    <w:p>
      <w:r>
        <w:t xml:space="preserve">[PARTE]a síntese do necessário. </w:t>
      </w:r>
    </w:p>
    <w:p>
      <w:r>
        <w:t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</w:t>
      </w:r>
    </w:p>
    <w:p>
      <w:r>
        <w:t xml:space="preserve">No mérito, o pleito condenatório é [PARTE]policiais militares que realizavam patrulhamento e receberam a notícia de transeunte que o réu conduzia o veículo pelas vias em zigue-zague. Ao abordarem o réu, na data dos fatos, foram uníssonos ao afirmar que, verificaram que estava cambaleante, com voz pastosa e exalando cheiro de álcool. [PARTE]que ele se prontificou a realizar o exame de etilômetro sendo constatado o teor de 0,68mg de álcool por litro de ar alveolar. </w:t>
      </w:r>
    </w:p>
    <w:p>
      <w:r>
        <w:t xml:space="preserve">A materialidade delitiva encontra-se devidamente comprovada pelo boletim de ocorrência de fls. 2/3, pelo exame de etilômetro de fls. 06, bem como pelo depoimento dos policiais que confirmam que a capacidade motora do acusado estaria alterada. </w:t>
      </w:r>
    </w:p>
    <w:p>
      <w:r>
        <w:t xml:space="preserve">A autoria também é inconteste, considerando-se os depoimentos dos policiais e confissão do acusado. </w:t>
      </w:r>
    </w:p>
    <w:p>
      <w:r>
        <w:t xml:space="preserve">A tese de atipicidade da conduta em face de ser o [PARTE]Penal a última rátio, não pode ser colhida, na medida em que, além de o crime encontrar tipificação específica na lei, encontram-se presentes a tipicidade formal e material. </w:t>
      </w:r>
    </w:p>
    <w:p>
      <w:r>
        <w:t xml:space="preserve">[PARTE]mas o a tipicidade material se encontra presente pois os fatos se subssumem ao artigo 306 do Código de [PARTE]e a tipicidade material se extrai dos próprios dados estatísticos que demonstram o número alarmante de mortes e lesões corporais no trânsito em virtude do uso de álcool por motoristas. O Supremo Tribunal Federal, em mais de uma oportunidade, asseverou que o crime é de perigo abstrato e que a opção de penalização pelo legislador é razoável, considerando os eventos e custos sociais de tal prática. </w:t>
      </w:r>
    </w:p>
    <w:p>
      <w:r>
        <w:t xml:space="preserve">[PARTE]a tipicidade material também é encontrada no caso dos autos. </w:t>
      </w:r>
    </w:p>
    <w:p>
      <w:r>
        <w:t xml:space="preserve">[PARTE]comprovado, portanto, que o réu dirigiu veículo automotor com sua capacidade psicomotora alterada pelo uso de álcool com concentração acima do permitido pela lei, subsumindo-se o fato ao art. 306 do [PARTE]que para a caracterização do crime do art. 306 do [PARTE]é desnecessária a verificação de direção perigosa ou de qualquer outra conduta, bastando o Réu conduzir veículo automotor em via pública com concentração de álcool no sangue superior ao limite legal. [PARTE]obstante, no caso dos autos, comprovou-se que o réu conduzia o veículo em zige-zague impondo perigo concreto. </w:t>
      </w:r>
    </w:p>
    <w:p>
      <w:r>
        <w:t xml:space="preserve">A tese da Defensoria Pública no sentido de que o só fato de se haver constatado a presença de álcool no sangue do réu não redundaria na conclusão de que sua capacidade psicomotora estava abalada não vinga, pois a capacidade psicomotora estava flagrantemente alterada, conforme as provas já indicadas nos autos, em especial o depoimento dos policiais. </w:t>
      </w:r>
    </w:p>
    <w:p>
      <w:r>
        <w:t>[PARTE]neste sentido, que a palavra dos [PARTE]não pode ser relegada a segundo plano, sendo carecedoras de toda a confiança atribuída às demais provas testemunhais. [PARTE]a [PARTE]neste sentido, produzir provas de que os militares teriam motivos para incriminar falsamente o acusado, pois a palavra do agente Público é dotada de presunção de veracidade, conforme já decidiu o Superior Tribunal de Justiça:</w:t>
      </w:r>
    </w:p>
    <w:p>
      <w:r>
        <w:t>[PARTE]- [PARTE]- [PARTE]- [PARTE]- [PARTE]- [PARTE]- [PARTE]- [PARTE]- [PARTE]- [PARTE]- [PARTE]- [PARTE]1. [PARTE]nos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[PARTE]duas condenações transitadas em julgado capazes de forjar reincidência, uma delas pode e deve ser utilizada na primeira fase dosimétrica para exasperar a pena-base pela circunstância judicial dos maus antecedentes. 4. Recurso desprovido. (STJ - [PARTE]2488497, [PARTE]de [PARTE]20/02/2024)</w:t>
      </w:r>
    </w:p>
    <w:p>
      <w:r>
        <w:t>[PARTE]fato ainda é antijurídico, posto que verberado pela lei penal, e não foi alegada nem restou provada nenhuma causa excludente de antijuridicidade dentre aquelas elencadas no art. 23 do [PARTE]Réu é maior de 18 (dezoito) anos, penalmente responsável (imputável), consciente da ilicitude dos fatos que praticou e que lhe era exigida conduta diversa da que exerceram. [PARTE]destarte, sua culpabilidade.</w:t>
      </w:r>
    </w:p>
    <w:p>
      <w:r>
        <w:t>[PARTE]disso, a condenação é medida que se impõe.</w:t>
      </w:r>
    </w:p>
    <w:p>
      <w:r>
        <w:t xml:space="preserve">[PARTE]há qualificadoras ou privilégios a serem apreciados. As circunstâncias judiciais, agravantes e atenuantes serão apreciadas quando da dosimetria da pena. [PARTE]não há qualquer causa de aumento da pena, sendo reconhecida, entretanto, a confissão efetivada em juízo. </w:t>
      </w:r>
    </w:p>
    <w:p>
      <w:r>
        <w:t xml:space="preserve">[PARTE]à dosimetria da pena, adotando-se o sistema trifásico em observância ao art. 68 do Código Penal. </w:t>
      </w:r>
    </w:p>
    <w:p>
      <w:r>
        <w:t>[PARTE]fase - no que se refere à pena base, verifica-se que a culpabilidade é normal à espécie. [PARTE]que o Réu não ostenta maus antecedentes, sendo primário e não havendo qualquer condenação com período depurador ultrapassado. 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 [PARTE]à conduta social, tenho que os autos não trouxeram elementos que possam exasperar ou diminuir a pena do Réu. Os motivos do crime não foram esclarecidos. As circunstâncias do crime não podem pesar contra ou a favor do Réu. [PARTE]houve nenhuma consequência especialmente gravosa ou benéfica pela prática delituosa que já não está sendo considerada na culpabilidade. [PARTE]de crime sem vítima específica.</w:t>
      </w:r>
    </w:p>
    <w:p>
      <w:r>
        <w:t xml:space="preserve">[PARTE]modo, observados os parâmetros estabelecidos no art. 59, [PARTE]e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[PARTE]mantendo-se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[PARTE]inicial de cumprimento de pena - considerando 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[PARTE]da pena privativa de liberdade por restritiva de direitos. [PARTE]possível a conversão da pena privativa de liberdade em restritiva de direitos, pois estabelecida em patamar não superior ao máximo legal de 04 (quatro) anos e o crime do art. 306 do [PARTE]não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[PARTE]e [PARTE]do Código Penal). [PARTE]que a proibição de aplicação das medidas despenalizadoras da Lei 9.099/95 (artigo. 291, §1º, [PARTE]do Código de [PARTE]somente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[PARTE]assim, nos termos dos artigos 44, § 2º, 43, [PARTE]e 46 Código Penal, converto a pena privativa de liberdade em prestação de serviços comunitários pelo mesmo prazo da pena imposta, em local a ser indicado pelo juízo das execuções. </w:t>
      </w:r>
    </w:p>
    <w:p>
      <w:r>
        <w:t>[PARTE]por fim, que o eventual descumprimento da pena restritiva de direitos pode levar à sua revogação, impondo-se a pena de detenção no caso (art. 44, § 4º do Código Penal).</w:t>
      </w:r>
    </w:p>
    <w:p>
      <w:r>
        <w:t>[PARTE]unitário do dia multa – ausente prova da condição financeira do Réu, fixo o valor do dia multa no mínimo legal de 1/30 (um trinta avos) do salário-mínimo vigente à época dos fatos (art. 49, § 1º, Código Penal).</w:t>
      </w:r>
    </w:p>
    <w:p>
      <w:r>
        <w:t xml:space="preserve">[PARTE]o exposto, julgo [PARTE]a pretensão acusatória e [PARTE]o réu [PARTE]pela prática do crime tipificado no artigo 306, §1º, inciso [PARTE]e §2º, da Lei nº [PARTE](Código de [PARTE]impondo-lhe a pena de 6 (seis) meses de detenção, suspensão do direito de dirigir  veículo automotor pelo prazo de 2 (dois) meses e 10 (dez) dias-multa pelo valor do piso legal, com a substituição da pena privativa de liberdade pela pena restritiva de direitos nas espécie ‘prestação de serviços comunitários’, nos termos da fundamentação. 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[PARTE]a prisão cautelar do Réu, posto que respondeu todo o processo em liberdade e não se alteraram as circunstâncias fáticas e jurídicas, não se justificando, portanto, sua prisão processual.</w:t>
      </w:r>
    </w:p>
    <w:p>
      <w:r>
        <w:t>[PARTE]ainda, de estabelecer valor mínimo para reparação civil, tendo em vista inexistir vítima (art. 387, [PARTE]em julgado a presente sentença:</w:t>
      </w:r>
    </w:p>
    <w:p>
      <w:r>
        <w:t>[PARTE]o Tribunal Regional [PARTE](art. 15, [PARTE]e ao [PARTE]o Réu para o recolhimento da pena de multa, no prazo de 10 (dez) dias;</w:t>
      </w:r>
    </w:p>
    <w:p>
      <w:r>
        <w:t xml:space="preserve">[PARTE]guia de recolhimento definitivo e procedam-se às demais diligências necessárias para o início da execução penal; </w:t>
      </w:r>
    </w:p>
    <w:p>
      <w:r>
        <w:t>[PARTE]as providências necessárias parta o início do cumprimento da pena, intimando-se o Réu para entregar sua [PARTE]no prazo de 48 (quarenta e oito) horas (art. 293, § 1º, [PARTE]às demais diligências e comunicações determinadas no Código de [PARTE]da [PARTE]da Justiça.</w:t>
      </w:r>
    </w:p>
    <w:p>
      <w:r>
        <w:t>PUBLIQUE-SE. REGISTRE-SE. INTIMEM-SE.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