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DECLARATÓRIA DE INEXISTÊNCIA DE DÉBITO CUMULADA COM PEDIDO DE TUTELA DE URGÊNCIA, REPETIÇÃO DE INDÉBITO E INDENIZAÇÃO POR DANOS MORAIS movida por ELEDETE DA SILVA FARAH em face de SINDIAPI – [PARTE] dos Aposentados, Pensionistas e Idosos da União Geral dos Trabalhadores. </w:t>
      </w:r>
    </w:p>
    <w:p>
      <w:r>
        <w:t>Alegou, em exordial, que foi surpreendida com descontos indevidos em seu benefício previdenciário a título de contribuição sindical, sem que houvesse autorizado tal desconto ou se associado ao referido sindicato. Argumentou que a conduta da requerida foi abusiva e violou seus direitos enquanto consumidora. Assim, requereu a concessão de tutela de urgência para a imediata cessação dos descontos, a devolução em dobro dos valores cobrados indevidamente, além de indenização por danos morais no valor de R$ 10.000,00, declarando-se a inexistência do contrato de filiação e condenando-se a ré ao pagamento das custas e honorários advocatícios​.</w:t>
      </w:r>
    </w:p>
    <w:p>
      <w:r>
        <w:t>Recebida a exordial, foi concedida a gratuidade de justiça e deferida a tutela de urgência, e determinada a citação da requerida (fls. 125/126)​.</w:t>
      </w:r>
    </w:p>
    <w:p>
      <w:r>
        <w:t>Regularmente citada, a requerida apresentou contestação (fls. 131/154), arguindo preliminarmente a perda do objeto da ação e a ausência de interesse processual, sob a alegação de que já havia cancelado a associação e os descontos realizados, além de ter restituído os valores pagos. Defendeu que a filiação sindical foi regularmente realizada, sem qualquer irregularidade, e que a autora não procurou resolver administrativamente a questão antes de ingressar com a demanda. No mérito, sustentou a inexistência de ato ilícito ou dano moral indenizável, rechaçando a aplicação do Código de Defesa do Consumidor ao caso​.</w:t>
      </w:r>
    </w:p>
    <w:p>
      <w:r>
        <w:t>Impugnação à contestação, reiterando seus argumentos iniciais e impugnando a concessão de gratuidade de justiça à requerida, por entender que esta possui fonte de renda suficiente para arcar com os custos do processo. Defendeu ainda a aplicação do Código de Defesa do Consumidor e a inversão do ônus da prova​ (fls. 273/281).</w:t>
      </w:r>
    </w:p>
    <w:p>
      <w:r>
        <w:t>Em vista de indícios de advocacia predatória, conforme será indicado abaixo, o juízo determinou a intimação pessoal da autora para confirmar a procuração, sendo confirmado pela autora (fls. 290)</w:t>
      </w:r>
    </w:p>
    <w:p>
      <w:r>
        <w:t>Eis a síntese do necessário.</w:t>
      </w:r>
    </w:p>
    <w:p>
      <w:r>
        <w:t>FUNDAMENTO E DECIDO.</w:t>
      </w:r>
    </w:p>
    <w:p>
      <w:r>
        <w:t xml:space="preserve">Julgo o processo no estado em que se encontra, não havendo necessidade de dilação probatória (art. 355, inciso I, do Código de [PARTE]). 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 xml:space="preserve">Em verdade, em homenagem à celeridade e economia processual, o julgamento antecipado da lide se trata de um dever do Magistrado e não mera faculdade. Verificados os requisitos autorizadores, deve proceder ao julgamento antecipado, como se faz no presente caso. </w:t>
      </w:r>
    </w:p>
    <w:p>
      <w:r>
        <w:t>Quanto as prejudiciais de mérito arguidas pelo réu em contestação, deixo de as analisar, na medida em que o mérito a ação é improcedente, conforme será delineado, aplicando-se ao caso o disposto no artigo 488 do Código de [PARTE],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 xml:space="preserve">Isto porque a [PARTE] estabelece, em seu artigo 5º, XXXV que a lei não excluirá da apreciação do [PARTE] lesão ou ameaça a direito – concretizando-se o princípio da inafastabilidade de jurisdição. Ademais, ficou caracterizada a existência efetiva lide resistida, na medida em que a própria ré se contrapôs ao pedido exordial o que leva, consequentemente, à necessidade do processo para sua solução judicial, sendo a ação ordinária a via adequada para esse fim. </w:t>
      </w:r>
    </w:p>
    <w:p>
      <w:r>
        <w:t>A ré ainda apresentou impugnação à gratuidade judiciária deferida à autora, a qual não merece acolhimento.</w:t>
      </w:r>
    </w:p>
    <w:p>
      <w:r>
        <w:t xml:space="preserve">Isto porque, presume-se verdadeira a alegação de insuficiência deduzida por pessoa natural quanto a não poder arcar com as despesas processuais sem prejuízo do próprio sustento. Ademais, os documentos apresentados pelo autor evidenciam que o autor faz jus aos benefícios da assistência judiciária gratuita, porquanto aufere renda mensal inferior a três salários-mínimos, valor que é utilizado pela [PARTE] como padrão para obtenção de advogado remunerado pelo Estado. </w:t>
      </w:r>
    </w:p>
    <w:p>
      <w:r>
        <w:t xml:space="preserve">O simples fato de o autor ter contratado advogado particular não retira a possibilidade de concessão da benesse (artigo 99, § 4º do Código de [PARTE]). Ademais, cabia à ré a produção de provas aptas a afastar o benefício concedido, ônus do qual não se desincumbiu, pelo que, mantenho o benefício concedido. </w:t>
      </w:r>
    </w:p>
    <w:p>
      <w:r>
        <w:t xml:space="preserve">Presentes, assim, os requisitos e as condições da ação, passo à análise do mérito. </w:t>
      </w:r>
    </w:p>
    <w:p>
      <w:r>
        <w:t>NO MÉRITO, OS PEDIDOS SÃO IMPROCEDENTES.</w:t>
      </w:r>
    </w:p>
    <w:p>
      <w:r>
        <w:t xml:space="preserve">De partida, ressalto que não há que se falar de relação de consumo no caso dos autos. Isso, pois o autor narrou em sua exordial que os descontos indevidos se trataria de Contribuição /sindical, não havendo qualquer aquisição/contratação de produto/serviço junto ao réu. </w:t>
      </w:r>
    </w:p>
    <w:p>
      <w:r>
        <w:t>O [PARTE] de Justiça, se utiliza de alguns parâmetros para se determinar se a relação estabelecida entre as partes se trata de relação de consumo, conforme se infere do julgado:</w:t>
      </w:r>
    </w:p>
    <w:p>
      <w:r>
        <w:t>DIREITO CIVIL. AÇAO DE REPARAÇAO DE DANOS MATERIAIS E MORAIS AJUIZADA POR SINDICALIZADA EM FACE DE SINDICATO E DE ADVOGADA. ALEGADA MÁ PRESTAÇAO DE SERVIÇOS ADVOCATÍCIOS. CÓDIGO DE DEFESA DO CONSUMIDOR. INAPLICABILIDADE NO CASO CONCRETO. PRESCRIÇAO GERAL. ART. 205 DO CÓDIGO CIVIL DE 2002.</w:t>
      </w:r>
    </w:p>
    <w:p>
      <w:r>
        <w:t xml:space="preserve">1. Os sindicatos possuem natureza associativa (enunciado n. 142 da III Jornada de [PARTE] promovida pelo CJF), e tal como ocorre com as associações, o que é determinante para saber se há relação de consumo entre o sindicato e o sindicalizado é a espécie do serviço prestado. Cuidando-se de assistência jurídica ofertada pelo órgão, não se aplica a essa relação as normas do Código de Defesa do Consumidor. [RECURSO ESPECIAL Nº 1.150.711 - MG (2009/0143715-5) RELATOR - MINISTRO LUIS FELIPE SALOMAO]. </w:t>
      </w:r>
    </w:p>
    <w:p>
      <w:r>
        <w:t xml:space="preserve">Ademais, o fato de o requerido conceder benefícios aos associados não desnatura a relação sindical, na medida em que não há a comercialização de qualquer produto ou serviço, mas disponibilização de parceiros de benefícios. </w:t>
      </w:r>
    </w:p>
    <w:p>
      <w:r>
        <w:t xml:space="preserve">Desta forma, ante a ausência de contratação de produto ou serviço, somando ao fato de que os descontos dizem respeito à contribuição sindical, inexistindo oferta de produto ou serviço no mercado de consumo, ausentes os elementos necessários à identificação da relação de consumo (art. 2º e 3º do [PARTE]). </w:t>
      </w:r>
    </w:p>
    <w:p>
      <w:r>
        <w:t xml:space="preserve">Saliento que apesar de haver perdido a natureza jurídica tributária em vista da ausência de compulsoriedade após a reforma trabalhista de 2018, a contribuição sindical não assumiu contornos de contraprestação à serviços prestados, na medida em que as negociações coletivas e demais atividades sindicais são inerentes à própria existência sindical. Ademais, ainda que o autor não contribuísse, seria abarcado pelas negociações e demais atos sindicais (já que a representatividade da categoria é ampla), motivo pelo qual, não há que se falar em prestação de qualquer serviço no caso concreto.  </w:t>
      </w:r>
    </w:p>
    <w:p>
      <w:r>
        <w:t xml:space="preserve">Afasto, portanto, a aplicação do microssistema coletivo de defesa do consumidor.  </w:t>
      </w:r>
    </w:p>
    <w:p>
      <w:r>
        <w:t xml:space="preserve">Isto posto, consigno que, de acordo com a inicial, o(a) autor(a) indicou que sofreu descontos indevidos em seu benefício previdenciário desde maio/2022, sob o título de "Contribuição SINDIAP". Alega que nunca firmou qualquer contrato com a requerida, nem autorizou tais descontos. </w:t>
      </w:r>
    </w:p>
    <w:p>
      <w:r>
        <w:t>A ré, por sua vez, afirma que o(a) autor(a) se associou a ela de maneira regular e autorizou os descontos a título de mensalidade contributiva. Para comprovar suas alegações, a ré apresentou a gravação telefônica em que o contrato fora firmado, salientando-se que o(a) autor(a) autorizou o desconto e foi beneficiada por todos os programas do sindicato enquanto esteve a ele ligada. Ademais, asseverou que com o protocolo da ação, a desfiliação fora efetivada e indicou que depositou no processo as mensalidades pagas pela autora no montante de R$763,44, demonstrando sua boa-fé.</w:t>
      </w:r>
    </w:p>
    <w:p>
      <w:r>
        <w:t xml:space="preserve">Intimado para se manifestar sobre a defesa e os documentos que a acompanham, o(a) autor(a) não impugnou a gravação telefônica apresentada. </w:t>
      </w:r>
    </w:p>
    <w:p>
      <w:r>
        <w:t xml:space="preserve">Assim, a robusta prova produzida pela ré, confere verossimilhança às alegações defensivas, permitindo concluir pela regularidade da relação jurídica que ensejou os descontos narrados na inicial. </w:t>
      </w:r>
    </w:p>
    <w:p>
      <w:r>
        <w:t>Desta maneira, requerida se desincumbiu do ônus que lhe competia, a teor do artigo 373, inciso II, do CPC, uma vez que justificou a origem e a licitude dos descontos, comprovando, assim, fato extintivo do direito do requerente.</w:t>
      </w:r>
    </w:p>
    <w:p>
      <w:r>
        <w:t>O que se conclui é que o(a) autor(a) tenta furtar-se de seu ônus de realizar o pagamento das mensalidades associativas, contratada por ele(a) junto à ré, o que não se pode admitir.</w:t>
      </w:r>
    </w:p>
    <w:p>
      <w:r>
        <w:t>Portanto, não há que se falar em inexistência de contratação e débitos, repetição do indébito em dobro, tampouco em indenização por danos morais, sendo a improcedência da demanda medida que se impõe.</w:t>
      </w:r>
    </w:p>
    <w:p>
      <w:r>
        <w:t xml:space="preserve">Anoto, ainda, que ao ser indagado(a) por oficial de justiça por determinação deste juízo, conforme certidões nos autos, o(a) autor(a) deixou claro que reconhece sua assinatura e que conhece os pedidos desta ação. </w:t>
      </w:r>
    </w:p>
    <w:p>
      <w:r>
        <w:t xml:space="preserve">Assim, comprovando o requerido que a contratação fora válida, sendo certo que a gravação indica a lisura da filiação bem como a ciência de seus termos pelo(a) autor(a), litigou de má-fé, na medida em que alterou a verdade dos fatos, encontrando, seus atos, subsunção junto ao inciso I e II do artigo 80 do Código de [PARTE]. Dessa maneira, aplico-lhe multa de 5% sobre o valor da causa, nos termos do artigo 81 do Código de [PARTE].  </w:t>
      </w:r>
    </w:p>
    <w:p>
      <w:r>
        <w:t xml:space="preserve">DOS OFÍCIOS E DEMAIS PROVIDÊNCIAS. </w:t>
      </w:r>
    </w:p>
    <w:p>
      <w:r>
        <w:t xml:space="preserve">Saliento, de antemão, que não cabe a este juízo indicar ou decidir se os patronos do presente processo se mantêm ativos em predatismo judicial, na medida em que tal constatação não alteraria a resolução da causa. Não obstante, é dever do magistrado reportar aos Órgãos do E. Tribunal de Justiça do Estado de [PARTE] e à própria R. Ordem dos Advogados do Brasil os indícios de prática do predatismo. </w:t>
      </w:r>
    </w:p>
    <w:p>
      <w:r>
        <w:t xml:space="preserve">A litigância predatória não problematiza apenas a atuação do [PARTE], mas influência, também, de forma direta, no andamento ordinário dos processos de forma célere (atingindo o jurisdicionado e os demais advogados da região), no próprio mercado de consumo, já que os riscos das demandas predatórias elevam o custo e se reproduzem nos preços, além de ser prática reprovável sob o prisma da deontologia profissional. </w:t>
      </w:r>
    </w:p>
    <w:p>
      <w:r>
        <w:t xml:space="preserve">Fechar os olhos ao predatismo é auxiliar no processo de desmantelamento da Justiça por intermédio de massificação de demandas frígidas e da mercantilização do Nobre ofício da Advocacia, o que não se pode permitir. </w:t>
      </w:r>
    </w:p>
    <w:p>
      <w:r>
        <w:t>Levo, portanto, ao conhecimento da [PARTE] de Justiça do E. Tribunal de Justiça do Estado de [PARTE], com referência ao NUMOPEDE, bem como ao R. Presidente da Ordem dos Advogados do Brasil desta Subseção os indícios que se seguem, para investigações, levantamentos e providências que entenderem por pertinentes (nos termos da Recomendação 159/2024 do CNJ – Anexo 01):</w:t>
      </w:r>
    </w:p>
    <w:p>
      <w:r>
        <w:t>pedidos habituais e padronizados de dispensa de audiência preliminar ou de conciliação;</w:t>
      </w:r>
    </w:p>
    <w:p>
      <w:r>
        <w:t>distribuição de ações judiciais semelhantes, com petições iniciais que apresentam informações genéricas e causas de pedir idênticas, frequentemente diferenciadas apenas pelos dados pessoais das partes envolvidas, sem a devida particularização dos fatos do caso concreto;</w:t>
      </w:r>
    </w:p>
    <w:p>
      <w:r>
        <w:t>apresentação de procurações incompletas, com inserção manual de informações, outorgadas por mandante já falecido(a), ou mediante assinatura eletrônica não qualificada e lançada sem o emprego de certificado digital de padrão ICP-Brasil;</w:t>
      </w:r>
    </w:p>
    <w:p>
      <w:r>
        <w:t>concentração de grande volume de demandas sob o patrocínio de poucos(as) profissionais, cuja sede de atuação, por vezes, não coincide com a da comarca ou da subseção em que ajuizadas, ou com o domicílio de qualquer das partes;</w:t>
      </w:r>
    </w:p>
    <w:p>
      <w:r>
        <w:t xml:space="preserve">Oficie-se, com cópias da presente sentença a Corregedoria do Tribunal de Justiça do Estado de [PARTE] (por intermédio do NUMOPEDE), bem como a OAB Seccional PALMITAL. </w:t>
      </w:r>
    </w:p>
    <w:p>
      <w:r>
        <w:t>DISPOSITIVO</w:t>
      </w:r>
    </w:p>
    <w:p>
      <w:r>
        <w:t xml:space="preserve">Ante o exposto, julgo IMPROCEDENTES os pedidos formulados por ELEDETE DA SILVA FARAH em face de SINDIAPI – [PARTE] dos Aposentados, Pensionistas e Idosos da União Geral dos Trabalhadores e assim o faço com resolução de mérito, nos termos do artigo 487, inciso I, do Código de [PARTE]. </w:t>
      </w:r>
    </w:p>
    <w:p>
      <w:r>
        <w:t xml:space="preserve">Condeno o(a) autor(a), ao pagamento de custas e honorários advocatícios, ora fixados, na forma do artigo 85, § do Código de [PARTE], em 10% sobre o valor da causa, com atualização monetária pela [PARTE] do E. TJ a partir da presente data até o efetivo pagamento, observada a condição suspensiva de exigibilidade disposta no artigo 98, §3º, do Código de [PARTE], já que beneficiária da gratuidade de justiça. </w:t>
      </w:r>
    </w:p>
    <w:p>
      <w:r>
        <w:t xml:space="preserve">CONDENO, ainda, o(a) autor(a), com fulcro no artigo 80, inciso I e II c/c artigo 81, todos do Código de [PARTE], ao pagamento de multa por litigância de má-fé no percentual de 5% sobre o valor da causa, valor esse que poderá ser compensado com os valores depositados nos autos a título de devolução das mensalidades. </w:t>
      </w:r>
    </w:p>
    <w:p>
      <w:r>
        <w:t xml:space="preserve">Determino, ainda, o envio de cópias da presente sentença ao NUMOPEDE para averiguação, análise e providências que se fizerem necessárias. </w:t>
      </w:r>
    </w:p>
    <w:p>
      <w:r>
        <w:t xml:space="preserve">Por fim, determino a expedição de cópias da presente sentença ao R. Presidente da Ordem dos Advogados do Brasil, [PARTE] para fins de verificação de potenciais atos de afronta ao Código de Ética da Ordem dos Advogados do Brasil (nos termos do artigo 77, §6º do Código de [PARTE]). </w:t>
      </w:r>
    </w:p>
    <w:p>
      <w:r>
        <w:t>Com o trânsito em julgado e pagamento das custas,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