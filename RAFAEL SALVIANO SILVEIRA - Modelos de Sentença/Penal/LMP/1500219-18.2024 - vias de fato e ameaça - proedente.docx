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Trata-se de AÇÃO PENAL PÚBLICA movida pelo MINISTÉRIO PÚBLICO DO ESTADO DE SÃO PAULO, no uso de suas atribuições legais e com base no incluso inquérito policial, em desfavor de GEAN VITOR PEREIRA TEODORO, devidamente qualificado nos autos, pela suposta prática do crime de AMEAÇA PRATICADA CONTRA A MULHER POR RAZÕES DA CONDIÇÃO DO SEXO FEMININO, COM BASE NA LEI MARIA DA PENHA, tipificado no ARTIGO 147 DO CÓDIGO PENAL e contravenção penal de VIAS DE FATO tipificada no artigo 21, caput do DL 3.688/41. .</w:t>
      </w:r>
    </w:p>
    <w:p/>
    <w:p>
      <w:r>
        <w:t>Recebida a denúncia em 15/05/2024, determinando-se a citação do réu (fls. 35/36).</w:t>
      </w:r>
    </w:p>
    <w:p>
      <w:r>
        <w:t xml:space="preserve">Citado pessoalmente, o réu apresentou resposta à acusação, por intermédio de seu advogado aduzindo não haver preliminares a serem arguidas e se reservando ao direito de atacar o mérito em memoriais. </w:t>
      </w:r>
    </w:p>
    <w:p>
      <w:r>
        <w:t xml:space="preserve">Na audiência foram ouvidas a vítima, as testemunhas e tomado o interrogatório do réu. </w:t>
      </w:r>
    </w:p>
    <w:p>
      <w:r>
        <w:t>Em suas alegações finais, o Ministério Público pugnou pela total procedência da pretensão acusatória, com a consequente condenação do Réu, nos termos da denúncia, na medida em que comprovadas autoria e materialidade dos delitos imputados.</w:t>
      </w:r>
    </w:p>
    <w:p>
      <w:r>
        <w:t>A Defesa, por sua vez, aduz, que o réu deveria ser absolvido por ter agido em legítima defesa, alegando, ainda, ausência de dolo e reconciliação das partes e princípio da insignificância.</w:t>
      </w:r>
    </w:p>
    <w:p>
      <w:r>
        <w:t xml:space="preserve">Eis o resumo do essencial. </w:t>
      </w:r>
    </w:p>
    <w:p>
      <w:r>
        <w:t>FUNDAMENTO E DECIDO.</w:t>
      </w:r>
    </w:p>
    <w:p>
      <w:r>
        <w:t xml:space="preserve">Inexistem preliminares a serem enfrentadas. Observo que o processo teve seu trâmite regular, com a observância de todas as garantias inerentes ao contraditório e à ampla defesa. </w:t>
      </w:r>
    </w:p>
    <w:p>
      <w:r>
        <w:t>Presentes os requisitos e as condições da ação, passo à análise do mérito.</w:t>
      </w:r>
    </w:p>
    <w:p>
      <w:r>
        <w:t>No mérito, a pretensão acusatória deve ser julgada PROCEDENTE.</w:t>
      </w:r>
    </w:p>
    <w:p>
      <w:r>
        <w:t xml:space="preserve">Consta dos autos que, no dia 03 de março de 2024, por volta das 09h30, na Rua [ENDEREÇO], na cidade e comarca de Palmital/SP, o acusado teria praticado vias de fato contra VICTÓRIA PRIETO VIANA, bem como, nas mesmas condições de espaço e tempo, a ameaçado dizendo que se não ficasse com ele não ficaria com mais ninguém. </w:t>
      </w:r>
    </w:p>
    <w:p/>
    <w:p>
      <w:r>
        <w:t>A materialidade do delito é demonstrada pelo boletim de ocorrência (fls. 3/5) e termo de representação (fls. 8/9), documentos de fls. 14/15, pelo depoimento da vítima e laudo de atendimento médico (fls. 16/19).</w:t>
      </w:r>
    </w:p>
    <w:p>
      <w:r>
        <w:t xml:space="preserve">No que tange à autoria, as provas produzidas no bojo dos autos comprovam, de forma indene de dúvidas, a prática dos delitos por parte do Réu. de desequilíbrio emocional quando os praticou. </w:t>
      </w:r>
    </w:p>
    <w:p>
      <w:r>
        <w:t xml:space="preserve">A vítima Victoria Prieto Viana disse que Há mais de três anos tem um relacionamento com o autor, deste relacionamento tiveram uma filha que no momento está seis messes. Relata a declarante que o namoro conturbado entre idas e vindas, há dois meses o casal estava convivendo juntos na mesma residência. O autor é uma pessoa muito ciumenta, há mais de um mês o casal não vem se entendendo, e vem acontecendo muitas brigas. Na data supracitada o casal começou a discutir, motivo: na noite anterior a declarante não quis ter relação sexual com o autor, e este começou a acusar a declarante que ela estaria com outra pessoa, por sua vez a declarante foi pegou o celular e enviou mensagem para genitora, pedindo para busca-la porque o casal estava brigando e a declarante queria ir para casa da genitora. Relata ainda que autor tomou o celular das mãos da declarante e começou agredi-la fisicamente, com empurrão, apertou o pescoço da declarante e deu um tapa na mão, e ainda ameaçou com dizeres: “se você for embora você não ficará com mais ninguém”. Posteriormente a genitora chegou à residência da declarante para busca-la e o autor ficou descontrolado, começou quebrar as coisas da residência e agrediu a declarante verbalmente com dizeres: “biscate,vagabunda, está dando para o pintor”, e ameaçou com dizeres: “se eu te ver na rua vou te pegar com taco de beisebol”. A declarante passou pelo pronto socorro Municipal para exame de lesão corporal. </w:t>
      </w:r>
    </w:p>
    <w:p>
      <w:r>
        <w:t xml:space="preserve">A testemunha JULIANA CRISTINA PRIETO asseverou que no dia do ocorrido 03.03.2024 Vitoria sua filha lhe enviou uma mensagem por volta das 09h46min da manhã pedindo para que a depoente arrumasse seu quarto na casa dela, pois iria retornar para sua antiga residência, por conta de que o autor (já qualificado nos autos) estava ofendendo a vitima alegando que a mesma estaria “dando para o pintor” (prints da conversa em anexo). Informa também que após se deslocar ate residência em que a vitima estava, a depoente informa que a vitima estava trancada no banheiro com medo de que o autor lhe agredisse. Após a depoente chegar à residência a vitima foi arrumar suas coisas para que a depoente a levasse embora, enquanto isso o autor quebrou o rack de televisão com uma espécie de taco de baseball e arremessou a televisão na garagem, em contra partida após a vitima arrumar suas coisas o autor proferiu os seguintes dizeres “não é pra você levar ela e nem a minha filha embora e que se levasse ambas embora iria entrar com o carro de ré na garagem da depoente”. Relata também que após o autor proferir os dizeres acima também proferiu xingamentos contra a depoente “vagabunda e lixo”. que presenciou as seguintes ameaças do autor a vitima “se eu ver você com outra pessoa ou em algum rolê eu vou acabar com você e com a pessoa”. </w:t>
      </w:r>
    </w:p>
    <w:p>
      <w:r>
        <w:t xml:space="preserve">Em seu interrogatório, o Réu disse que ... </w:t>
      </w:r>
    </w:p>
    <w:p>
      <w:r>
        <w:t xml:space="preserve">Não há qualquer dúvida de que o Réu praticou vias de fato contra a vítima, assim como a ameaçou. </w:t>
      </w:r>
    </w:p>
    <w:p>
      <w:r>
        <w:t>Anoto que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Superior [PARTE] e [PARTE] do Estado de São Paulo:</w:t>
      </w:r>
    </w:p>
    <w:p>
      <w:r>
        <w:t>AGRAVO EM RECURSO ESPECIAL Nº 2084913 - TO (2022/0065857-2) DECISÃO Trata-se de agravo em recurso especial interposto por MINISTÉRIO PÚBLICO DO ESTADO DO TOCANTINS contra a decisão proferida no âmbito do [PARTE] local que não admitiu seu recurso especial fundado no art. 105, inciso III, alínea a, da Constituição Federal. Depreende-se dos autos que o agravado foi condenado às penas de 1 mês e 10 dias de detenção e 10 dias de prisão simples, pelo crime de ameaça e pela contravenção de vias de fato (arts. 147 do Código Penal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Corte Estadual e do Superior [PARTE]. (STJ - AREsp: 2084913 TO 2022/0065857-2, Relator: Ministro ANTONIO SALDANHA PALHEIRO, [PARTE]: DJ 02/03/2023)</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Marcelo Semer, [PARTE]: 20/05/2023, 13ª [PARTE] Criminal, [PARTE]: 20/05/2023)</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quanto ao crime de lesão corporal leve no âmbito das relações domésticas e familiares contra a mulher e em razão desta condição, é a medida que se impõe.</w:t>
      </w:r>
    </w:p>
    <w:p>
      <w:r>
        <w:t>Inexistem privilégios a serem apreciados. As circunstâncias judiciais, agravantes e atenuantes serão apreciadas quando da dosimetria da pena. Não há causa de aumento ou de diminuição de pena a ser considerada.</w:t>
      </w:r>
    </w:p>
    <w:p>
      <w:r>
        <w:t xml:space="preserve">Saliento que o preceito secundário utilizado será aquele em vigor à época dos fatos, já que a alteração legal de 2024 é maléfica ao réu, devendo prevalecer a pena imposta quando da prática do delito, em observância ao princípio da irretroatividade da lei penal mais gravosa. </w:t>
      </w:r>
    </w:p>
    <w:p>
      <w:r>
        <w:t xml:space="preserve">Passo à dosimetria da pena, adotando-se o sistema trifásico em observância ao art. 68 do Código Penal. </w:t>
      </w:r>
    </w:p>
    <w:p>
      <w:r>
        <w:t>Primeira fase</w:t>
      </w:r>
    </w:p>
    <w:p>
      <w:r>
        <w:t>No que se refere à pena base, as circunstâncias judiciais são neutras. Desse modo, observados os parâmetros estabelecidos no art. 59, CP, fixo a pena base no mínimo legal – detenção de 06 (seis) meses para a ameaça e 15 (quinze) dias para as vias de fato.</w:t>
      </w:r>
    </w:p>
    <w:p>
      <w:r>
        <w:t>Segunda fase</w:t>
      </w:r>
    </w:p>
    <w:p>
      <w:r>
        <w:t xml:space="preserve">Não havendo causas atenuantes ou agravantes, mantenho a pena base. </w:t>
      </w:r>
    </w:p>
    <w:p>
      <w:r>
        <w:t>Terceira fase</w:t>
      </w:r>
    </w:p>
    <w:p>
      <w:r>
        <w:t>Não há causas de diminuição da pena. Majoro a pena das vias de fato para o triplo, nos termos do artigo. 21, §2º do DL 3.688/41. Torno final a pena de detenção de 6 (seis) meses para o crime de ameaça e 45 dias de detenção para a contravenção de vias de fato, unificando-as em 7 meses e 45 dias de detenção.</w:t>
      </w:r>
    </w:p>
    <w:p>
      <w:r>
        <w:t>Considerando a pena privativa de liberdade fixada, em consonância com os critérios apontados nos arts. 33, §§ 2º e 3º, e 59, CP, estabeleço para o início do cumprimento da pena o regime aberto.</w:t>
      </w:r>
    </w:p>
    <w:p>
      <w:r>
        <w:t xml:space="preserve">Tendo em vista o uso de violência à pessoa, inaplicável a substituição da pena privativa de liberdade por restritiva de direitos (artigo 44 do Código Penal). </w:t>
      </w:r>
    </w:p>
    <w:p>
      <w:r>
        <w:t xml:space="preserve">Tendo em vista o preenchimento dos requisitos do artigo 77 do Código Penal, concedo ao acusado a suspensão condicional da pena pelo prazo de 2 (dois) anos, com as condições cumulativas de proibição de ausentar-se da comarca por mais 8 dias sem autorização do juízo e comparecimento mensal para informar e justificar suas atividades. </w:t>
      </w:r>
    </w:p>
    <w:p>
      <w:r>
        <w:t xml:space="preserve">Ante o exposto, julgo PROCEDENTE a pretensão acusatória, para CONDENAR o Réu THIAGO HENRIQUE SILVA DE SOUZA pela prática dos crimes previstos no artigo 147 do Código Penal e 21 do DL 3688/41, na forma do artigo 69 do Código Penal à pena de 07 (sete) meses e 15 (quinze) dias de detenção, substituídas pelas condições expostas no dispositivo. </w:t>
      </w:r>
    </w:p>
    <w:p>
      <w:r>
        <w:t>Considerando a pena em concreto fixada,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Tribunal Regional Eleitoral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[PARTE] da Egrégia Corregedoria-[PARTE].</w:t>
      </w:r>
    </w:p>
    <w:p>
      <w:r>
        <w:t xml:space="preserve">Condeno, ainda, o réu ao pagamento das despesas e custas judiciais, ficando ressalvada a concessão da gratuidade de justiça concedida e a aplicação do art. 98, §3º do [PARTE] Civil, aplicável de forma subsidiária, por força do art. 3º do [PARTE] Penal. </w:t>
      </w:r>
    </w:p>
    <w:p/>
    <w:p>
      <w:r>
        <w:t>PUBLIQUE-SE. REGISTRE-SE. INTIMEM-SE.</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