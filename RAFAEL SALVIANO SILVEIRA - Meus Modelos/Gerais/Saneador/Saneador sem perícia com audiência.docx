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Diante da fase processual em que o presente feito se encontra e, em observância à previsão contida no art. 357 do [PARTE] Civil, passo ao saneamento do processo. </w:t>
      </w:r>
    </w:p>
    <w:p>
      <w:r>
        <w:t xml:space="preserve">Validamente citado(a), o(a) requerido(a) apresentou contestação (fls. __/__), ventilando preliminares de (i) .... </w:t>
      </w:r>
    </w:p>
    <w:p>
      <w:r>
        <w:t xml:space="preserve">Rejeito, assim, a(s) preliminar(es) arguida(s). </w:t>
      </w:r>
    </w:p>
    <w:p>
      <w:r>
        <w:t xml:space="preserve">Estão presentes, portanto, os pressupostos processuais e as condições da ação (artigo 17 do [PARTE] Civil), e não há nulidades a serem declaradas, razão pela qual declaro saneado o feito. </w:t>
      </w:r>
    </w:p>
    <w:p>
      <w:r>
        <w:t xml:space="preserve">Questões de fato controvertidas – </w:t>
      </w:r>
    </w:p>
    <w:p>
      <w:r>
        <w:t xml:space="preserve">Questões de direito relevantes – </w:t>
      </w:r>
    </w:p>
    <w:p>
      <w:r>
        <w:t xml:space="preserve">Por oportuno, entendo ser o caso de inversão da distribuição do ônus probatório, competindo à parte __________ a comprovação de ______, cuja demonstração traria excessiva dificuldade à parte requerente. Mantenho, porém, a distribuição ope legis do ônus da prova nos termos dos incisos do artigo 373 do [PARTE] Civil com relação às demais matérias. </w:t>
      </w:r>
    </w:p>
    <w:p>
      <w:r>
        <w:t>Ou</w:t>
      </w:r>
    </w:p>
    <w:p>
      <w:r>
        <w:t xml:space="preserve">Mantenho a distribuição ope legis do ônus da prova nos termos dos incisos do artigo 373 do [PARTE]. </w:t>
      </w:r>
    </w:p>
    <w:p>
      <w:r>
        <w:t xml:space="preserve">Defiro a produção de prova testemunhal pleiteada, devendo as testemunhas serem notificadas ao comparecimento na audiência pelas partes, nos termos do artigo 455 do [PARTE] Civil, sob pena de preclusão da prova em caso de não comparecimento da testemunha sem comprovação do convite. </w:t>
      </w:r>
    </w:p>
    <w:p>
      <w:r>
        <w:t>Caso seja necessária a intimação por via judicial, a parte deverá requerer a providência no prazo de até 15 (quinze) dias anteriores à audiência, também sob pena de preclusão.</w:t>
      </w:r>
    </w:p>
    <w:p>
      <w:r>
        <w:t>Ou</w:t>
      </w:r>
    </w:p>
    <w:p>
      <w:r>
        <w:t xml:space="preserve">Indefiro a produção de provas testemunhais na medida em que não dependem de prova os fatos indicados no artigo 374 do [PARTE] Civil. </w:t>
      </w:r>
    </w:p>
    <w:p>
      <w:r>
        <w:t>Defiro o depoimento respectivo das partes, as quais deverão comparecer pessoalmente à audiência de instrução designada ou se fazer representada por quem possa confessar. Intime-se as partes sob as penas do artigo 385, §1º do [PARTE] Civil.</w:t>
      </w:r>
    </w:p>
    <w:p>
      <w:r>
        <w:t>Ou</w:t>
      </w:r>
    </w:p>
    <w:p>
      <w:r>
        <w:t>Indefiro o depoimento pessoal das partes na medida em que não contribuirão para a resolução da lide. Saliento que o juiz é o destinatário da prova, nos termos do art. 370 do [PARTE] Civil,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Designo audiência de instrução para a data de ____, às ___h. </w:t>
      </w:r>
    </w:p>
    <w:p>
      <w:r>
        <w:t xml:space="preserve">Intimem-se.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