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Autos nº [PROCESSO] - [PARTE] </w:t>
      </w:r>
    </w:p>
    <w:p>
      <w:r>
        <w:t>Impetrante: José Zanca</w:t>
      </w:r>
    </w:p>
    <w:p/>
    <w:p>
      <w:r>
        <w:t>Vistos.</w:t>
      </w:r>
    </w:p>
    <w:p>
      <w:r>
        <w:t>Trata-se de AÇÃO DE MANDADO DE SEGURANÇA movida por JOSÉ ZANCA em face da DIRETORA DA 12ª CIRETRAN DE MARÍLIA-SP, visando proteger seu direito de propriedade sobre um veículo, objeto de usucapião extrajudicial.</w:t>
      </w:r>
    </w:p>
    <w:p>
      <w:r>
        <w:t>Na exordial (fls. 1/10), o autor narra que é proprietário de um veículo VW/Kombi, ano 1970, e que, após cumprir todos os trâmites necessários para regularizar sua propriedade através da usucapião extrajudicial, incluindo a produção de ata notarial, procurou o [PARTE] Paulo para registrar o veículo em seu nome. Todavia, a Diretora da unidade em Marília negou o pedido, exigindo autorização judicial para tal registro, o que o autor considera ilegal, dado que a usucapião extrajudicial visa justamente desburocratizar a regularização de bens.</w:t>
      </w:r>
    </w:p>
    <w:p>
      <w:r>
        <w:t>Alega, o autor, que a exigência imposta pela autoridade coatora contraria o artigo 216-A da [PARTE] Públicos e configura abuso de poder, pois a usucapião extrajudicial possibilita a regularização sem necessidade de intervenção judicial, desde que os requisitos legais estejam preenchidos, como ocorrera em seu caso.</w:t>
      </w:r>
    </w:p>
    <w:p>
      <w:r>
        <w:t xml:space="preserve">Diante disso, o autor pleiteia a concessão da segurança para que a autoridade demandada proceda com o registro do veículo em seu nome, considerando a ata notarial produzida como prova de sua posse pacífica e ininterrupta. Além disso, requer a condenação da autoridade ao pagamento das custas processuais e honorários advocatícios. </w:t>
      </w:r>
    </w:p>
    <w:p>
      <w:r>
        <w:t>Acompanharam a inicial os documentos de fls. 11/59.</w:t>
      </w:r>
    </w:p>
    <w:p>
      <w:r>
        <w:t xml:space="preserve">A inicial fora recebida, determinando-se que a autoridade coatora prestasse as informações no prazo de 10 dias, nos termos do art. 7º, I, da Lei nº 12.016/2009 (fls. 62/63). </w:t>
      </w:r>
    </w:p>
    <w:p>
      <w:r>
        <w:t>Notificada, a autoridade impetrada prestou informações às fls. 71/97. Justificou, em síntese, a negativa de registrar o veículo VW/Kombi em nome de José Zanca por entender que a situação envolve uma questão sucessória. De acordo com a autoridade, a propriedade do veículo demandaria um procedimento específico de sucessão, como partilha formal de bens, o que não estaria contemplado pela usucapião extrajudicial. Esse entendimento parte do pressuposto de que a usucapião extrajudicial não suprimiria a necessidade de uma formalização judicial de sucessão para bens que exigem partilha entre herdeiros, conforme a interpretação do órgão  .</w:t>
      </w:r>
    </w:p>
    <w:p>
      <w:r>
        <w:t>[PARTE] Público às fls. 100/101 demonstrando ausência de interesse da atuação do parquet no processo.</w:t>
      </w:r>
    </w:p>
    <w:p>
      <w:r>
        <w:t>É o relatório do necessário.</w:t>
      </w:r>
    </w:p>
    <w:p>
      <w:r>
        <w:t>FUNDAMENTO E DECIDO.</w:t>
      </w:r>
    </w:p>
    <w:p>
      <w:r>
        <w:t xml:space="preserve">Presentes os pressupostos e condições da ação (art. 17 do [PARTE] Civil), passo ao mérito. </w:t>
      </w:r>
    </w:p>
    <w:p>
      <w:r>
        <w:t xml:space="preserve">E, no mérito, a SEGURANÇA DEVE SER CONCEDIDA. </w:t>
      </w:r>
    </w:p>
    <w:p>
      <w:r>
        <w:t>A usucapião de bem móvel é instituto delineado nos arts. 1.260 a 1.263 do Código Civil, cujo teor se transcola:</w:t>
      </w:r>
    </w:p>
    <w:p>
      <w:r>
        <w:t>Art. 1.260. Aquele que possuir coisa móvel como sua, contínua e incontestadamente durante três anos, com justo título e boa-fé, adquirir-lhe-á a propriedade.</w:t>
      </w:r>
    </w:p>
    <w:p>
      <w:r>
        <w:t>Art. 1.261. Se a posse da coisa móvel se prolongar por cinco anos, produzirá usucapião, independentemente de título ou boa-fé.</w:t>
      </w:r>
    </w:p>
    <w:p>
      <w:r>
        <w:t>Art. 1.262. Aplica-se à usucapião das coisas móveis o disposto nos arts. 1.243 e 1.244.</w:t>
      </w:r>
    </w:p>
    <w:p>
      <w:r>
        <w:t>Pela citação, transcola-se, também, os arts. 1.243 e 1.244 do mesmo códex:</w:t>
      </w:r>
    </w:p>
    <w:p>
      <w:r>
        <w:t>Art. 1.243. O possuidor pode, para o fim de contar o tempo exigido pelos artigos antecedentes, acrescentar à sua posse a dos seus antecessores (art. 1.207), contanto que todas sejam contínuas, pacíficas e, nos casos do art. 1.242, com justo título e de boa-fé.</w:t>
      </w:r>
    </w:p>
    <w:p>
      <w:r>
        <w:t>Art. 1.244. Estende-se ao possuidor o disposto quanto ao devedor acerca das causas que obstam, suspendem ou interrompem a prescrição, as quais também se aplicam à usucapião.</w:t>
      </w:r>
    </w:p>
    <w:p>
      <w:r>
        <w:t>Veja-se, portanto, que o direito a usucapião se trata de direito especialíssimo, cujo exercício tem o escopo de se reconhecer com o objetivo de se declarar a prescrição aquisitiva da posse de determinado bem, sendo certo que seus requisitos necessários são (relativamente aos bens móveis):</w:t>
      </w:r>
    </w:p>
    <w:p>
      <w:r>
        <w:t>Usucapião ordinária ou comum - (i) posse com animus domini; (ii) justo título; (iii) boa-fé e (iv) posse contínua e inconteste por 3 anos;</w:t>
      </w:r>
    </w:p>
    <w:p>
      <w:r>
        <w:t xml:space="preserve">Usucapião extraordinária – (i) posse com animus domini; (ii) posse contínua e inconteste por 5 anos. </w:t>
      </w:r>
    </w:p>
    <w:p>
      <w:r>
        <w:t xml:space="preserve">Nesse sentido, a lei não exige outros requisitos que não os determinados acima, motivo pelo qual, sob tal enfoque o caso deve ser analisado. Ora, mas se a lei não determina outros requisitos, vale apontar de partida, que o Agente Administrativo ou mesmo o Poder Judiciário não podem fazê-lo. </w:t>
      </w:r>
    </w:p>
    <w:p>
      <w:r>
        <w:t xml:space="preserve">Não se olvida que, conforme bem apontado pela autoridade coatora, o veículo fora mantido em nome de Floriano Zanca (conforme documentos de fls. 14/18), pai do autor, segundo documentos de fls. 12, falecido em 05/03/2014. </w:t>
      </w:r>
    </w:p>
    <w:p>
      <w:r>
        <w:t xml:space="preserve">A partir desta data, segundo consta da própria ata notaria de fls. 41/57, o autor assumiu a propriedade do veículo, quitando todos os impostos a ele relativos e realizando as manutenções necessárias para que o veículo pudesse, ainda, ser utilizado nos termos da lei. </w:t>
      </w:r>
    </w:p>
    <w:p>
      <w:r>
        <w:t xml:space="preserve">Não existem, ademais, quaisquer provas de que o veículo seja produto de ilícito ou que seja alvo de disputa judicial no âmbito sucessório. Declarou, ainda, o autor, sob as penas da lei, conforme constante em documento público, que inexiste qualquer contestação da posse desde a época em que se apropriou do veículo – gize-se, há mais de 10 anos atrás. </w:t>
      </w:r>
    </w:p>
    <w:p>
      <w:r>
        <w:t xml:space="preserve">Desta forma, ao menos em tese, presentes os pressupostos necessários ao reconhecimento da usucapião extraordinária do bem móvel, nos termos da legislação vigente. Nesse sentido, lídima a ata notarial (pelo que consta do processo), de declaração de usucapião de bem móvel juntada aos autos – que, aliás, sequer fora contestada nestes autos. </w:t>
      </w:r>
    </w:p>
    <w:p>
      <w:r>
        <w:t xml:space="preserve">Somado a isso, necessário consignar-se que o bloqueio indicado pelo Detran, conforme se verifica em fls. 73 das informações prestadas pela autoridade coatora, diz respeito a óbito do proprietário, não havendo indicação de que haja terceiro com interesse contrário ao requerimento do autor. </w:t>
      </w:r>
    </w:p>
    <w:p>
      <w:r>
        <w:t xml:space="preserve">Veja-se, portanto, que somente os herdeiros do de cujus proprietário do bem móvel é que poderiam, de alguma forma, questionar o pedido de declaração da usucapião pleiteado pelo autor, ante a ausência da partilha adequada pelos instrumentos jurídicos pertinentes. </w:t>
      </w:r>
    </w:p>
    <w:p>
      <w:r>
        <w:t xml:space="preserve">Ocorre que, inexiste, conforme já mencionado, qualquer pleito relativo ao bem móvel, conforme Ata [PARTE] Extrajudicial” juntada aos autos e registros públicos consultados pelo Notário. </w:t>
      </w:r>
    </w:p>
    <w:p>
      <w:r>
        <w:t>Repise-se que inexiste qualquer pedido de desconstituição ou impugnação ao procedimento extrajudicial de declaração da prescrição aquisitiva do bem. Inexiste, ainda, impedimento de que o Detran leve a efeito o registro o bem em nome do autor, na medida em que a providência de se determinar o proprietário em caso de usucapião extrajuidicial cabe ao Notário, não sendo possível que o órgão de trânsito discuta a decisão tomada pelo agente público competente, no sentido de haver-se verificado, no caso concreto, os requisitos necessários ao reconhecimento da usucapião do bem móvel.</w:t>
      </w:r>
    </w:p>
    <w:p>
      <w:r>
        <w:t>Anoto, ademais, que não há que se falar em ausência de interesse de agir, conforme vem decidindo de forma reiterada o E. Tribunal Bandeirante:</w:t>
      </w:r>
    </w:p>
    <w:p>
      <w:r>
        <w:t>APELAÇÃO – AÇÃO DE USUCAPIÃO DE BEM MÓVEL OBJETO DE HERANÇA – SENTENÇA DE EXTINÇÃO SEM RESOLUÇÃO DO MÉRITO – JUÍZO DE PRIMEIRO GRAU QUE ENTENDEU PELA AUSÊNCIA DE INTERESSE PROCESSUAL E ADEQUAÇÃO DE AÇÃO DE ARROLAMENTO, PERANTE O JUÍZO DE FAMÍLIA E SUCESSÕES – INSURGÊNCIA DA PARTE AUTORA – PRESENÇA DE INTERESSE PROCESSUAL NO AJUIZAMENTO DA AÇÃO COM BASE NO EXERCÍCIO EXCLUSIVO DA POSSE – – DETERMINADO O REGULAR PROSSEGUIMENTO DO FEITO – RECURSO PROVIDO. (TJ - AC: 10446295920218260114 SP [PROCESSO], Relator: Francisco Casconi, [PARTE]: 24/01/2023, 31ª [PARTE] Privado, [PARTE]: 24/01/2023)</w:t>
      </w:r>
    </w:p>
    <w:p>
      <w:r>
        <w:t>Ademais, é necessário consignar-se que a existência ou não de formal de partilha ou outros instrumentos sucessórios, são irrelevantes à verificação do direito à declaração da usucapião, conforme se verifica dos julgados exarados, também, pelo E. [PARTE] do Estado de São Paulo:</w:t>
      </w:r>
    </w:p>
    <w:p>
      <w:r>
        <w:t>APELAÇÃO – AÇÃO DE USUCAPIÃO DE BEM MÓVEL OBJETO DE HERANÇA – SENTENÇA DE EXTINÇÃO SEM RESOLUÇÃO DO MÉRITO – JUÍZO DE PRIMEIRO GRAU QUE ENTENDEU PELA AUSÊNCIA DE INTERESSE PROCESSUAL E ADEQUAÇÃO DE AÇÃO DE ARROLAMENTO, PERANTE O JUÍZO DE FAMÍLIA E SUCESSÕES – INSURGÊNCIA DA PARTE AUTORA – PRESENÇA DE INTERESSE PROCESSUAL NO AJUIZAMENTO DA AÇÃO COM BASE NO EXERCÍCIO EXCLUSIVO DA POSSE – – DETERMINADO O REGULAR PROSSEGUIMENTO DO FEITO – RECURSO PROVIDO. (TJ - AC: 10446295920218260114 SP [PROCESSO], Relator: Francisco Casconi, [PARTE]: 24/01/2023, 31ª [PARTE] Privado, [PARTE]: 24/01/2023)</w:t>
      </w:r>
    </w:p>
    <w:p>
      <w:r>
        <w:t xml:space="preserve">Friso, por fim, que a presente sentença não esta a discutir os elementos probatórios identificados no procedimento extrajudicial de usucapião de bem móvel, na medida em que o objeto do processo não é este. O objeto é sim, verificar se o autor mantém direito de que o veículo seja registrado em seu nome na medida em que o Tabelião reconheceu que a prescrição aquisitiva da propriedade fora atingida, já que preenchidos os requisitos legais necessários. </w:t>
      </w:r>
    </w:p>
    <w:p>
      <w:r>
        <w:t>Neste sentido, o art. 120 da Lei 9.503/1997 (CTB) revela:</w:t>
      </w:r>
    </w:p>
    <w:p>
      <w:r>
        <w:t xml:space="preserve">  Art. 120. Todo veículo automotor, articulado, reboque ou semirreboque, deve ser registrado perante o órgão executivo de trânsito do Estado ou do Distrito Federal, no Município de domicílio ou residência de seu proprietário, na forma da lei.</w:t>
      </w:r>
    </w:p>
    <w:p>
      <w:r>
        <w:t xml:space="preserve">Portanto, sendo declarado o legítimo em procedimento administrativo extrajudicial como proprietário do bem, é inerente o direito de que o bem seja transferido para o nome do autor perante os [PARTE]. </w:t>
      </w:r>
    </w:p>
    <w:p>
      <w:r>
        <w:t xml:space="preserve">Ante o exposto, JULGO PROCEDENTE O PEDIDO e CONCEDO A SEGURANÇA, para o fim de determinar que a autoridade impetrada permita e efetive a transferência do veículo VW/KOMBI, ano de fabricação 1970, ano modelo 1970, cor azul, placas CTQ2A54, RENAVAM 400144263, chassi B200502 para o nome do autor, JOSÉ ZANCA, desde que pagas às taxas e emolumentos incidentes, de acordo com a ata notarial de fls. 41/57. </w:t>
      </w:r>
    </w:p>
    <w:p>
      <w:r>
        <w:t xml:space="preserve">Em razão da sucumbência, arcará o DETRAN/SP com o ressarcimento das custas e despesas processuais incorridas pela parte impetrante, mas sem verba honorária (artigo 25 da Lei Federal nº 12.016/2.009, c/c a Súmula nº 512 do C. STF). </w:t>
      </w:r>
    </w:p>
    <w:p>
      <w:r>
        <w:t>Oportunamente, providencie-se a remessa necessária prevista no artigo 14, §1º, da Lei Federal nº 12.016/2.009.</w:t>
      </w:r>
    </w:p>
    <w:p/>
    <w:p>
      <w:r>
        <w:t>Marilia, 12 de novembro de 2024.</w:t>
      </w:r>
    </w:p>
    <w:p/>
    <w:p>
      <w:r>
        <w:t xml:space="preserve"> RAFAEL SALVIANO SILVEIRA</w:t>
      </w:r>
    </w:p>
    <w:p>
      <w:r>
        <w:t>Juiz(a) de Direito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